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271C9">
      <w:pPr>
        <w:pStyle w:val="8"/>
        <w:rPr>
          <w:rFonts w:ascii="Times New Roman"/>
          <w:sz w:val="15"/>
        </w:rPr>
      </w:pPr>
    </w:p>
    <w:p w14:paraId="3FD7C219">
      <w:pPr>
        <w:pStyle w:val="8"/>
        <w:spacing w:before="44"/>
        <w:rPr>
          <w:rFonts w:ascii="Times New Roman"/>
          <w:sz w:val="15"/>
        </w:rPr>
      </w:pPr>
    </w:p>
    <w:p w14:paraId="1CDFA0D2">
      <w:pPr>
        <w:spacing w:before="0"/>
        <w:ind w:left="118" w:right="0" w:firstLine="0"/>
        <w:jc w:val="left"/>
        <w:rPr>
          <w:rFonts w:hint="default"/>
          <w:sz w:val="15"/>
          <w:lang w:val="en-IN"/>
        </w:rPr>
      </w:pPr>
      <w:r>
        <w:rPr>
          <w:w w:val="110"/>
          <w:sz w:val="15"/>
        </w:rPr>
        <w:t>Name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>:-</w:t>
      </w:r>
      <w:r>
        <w:rPr>
          <w:spacing w:val="8"/>
          <w:w w:val="110"/>
          <w:sz w:val="15"/>
        </w:rPr>
        <w:t xml:space="preserve"> </w:t>
      </w:r>
      <w:r>
        <w:rPr>
          <w:rFonts w:hint="default"/>
          <w:spacing w:val="8"/>
          <w:w w:val="110"/>
          <w:sz w:val="15"/>
          <w:lang w:val="en-IN"/>
        </w:rPr>
        <w:t>Anisha Ghodeswar</w:t>
      </w:r>
    </w:p>
    <w:p w14:paraId="25B3B718">
      <w:pPr>
        <w:pStyle w:val="8"/>
        <w:spacing w:before="5"/>
        <w:rPr>
          <w:sz w:val="15"/>
        </w:rPr>
      </w:pPr>
    </w:p>
    <w:p w14:paraId="083EC4FF">
      <w:pPr>
        <w:spacing w:before="0"/>
        <w:ind w:left="118" w:right="0" w:firstLine="0"/>
        <w:jc w:val="left"/>
        <w:rPr>
          <w:rFonts w:hint="default" w:ascii="Trebuchet MS"/>
          <w:sz w:val="15"/>
          <w:lang w:val="en-IN"/>
        </w:rPr>
      </w:pPr>
      <w:r>
        <w:rPr>
          <w:rFonts w:ascii="Trebuchet MS"/>
          <w:color w:val="0F0F0F"/>
          <w:w w:val="110"/>
          <w:sz w:val="15"/>
        </w:rPr>
        <w:t>PRN</w:t>
      </w:r>
      <w:r>
        <w:rPr>
          <w:rFonts w:ascii="Trebuchet MS"/>
          <w:color w:val="0F0F0F"/>
          <w:spacing w:val="23"/>
          <w:w w:val="110"/>
          <w:sz w:val="15"/>
        </w:rPr>
        <w:t xml:space="preserve"> </w:t>
      </w:r>
      <w:r>
        <w:rPr>
          <w:rFonts w:ascii="Trebuchet MS"/>
          <w:w w:val="110"/>
          <w:sz w:val="15"/>
        </w:rPr>
        <w:t>:-</w:t>
      </w:r>
      <w:r>
        <w:rPr>
          <w:rFonts w:ascii="Trebuchet MS"/>
          <w:spacing w:val="-12"/>
          <w:w w:val="110"/>
          <w:sz w:val="15"/>
        </w:rPr>
        <w:t xml:space="preserve"> </w:t>
      </w:r>
      <w:r>
        <w:rPr>
          <w:rFonts w:ascii="Trebuchet MS"/>
          <w:spacing w:val="-2"/>
          <w:w w:val="110"/>
          <w:sz w:val="15"/>
        </w:rPr>
        <w:t>2024</w:t>
      </w:r>
      <w:r>
        <w:rPr>
          <w:rFonts w:hint="default" w:ascii="Trebuchet MS"/>
          <w:spacing w:val="-2"/>
          <w:w w:val="110"/>
          <w:sz w:val="15"/>
          <w:lang w:val="en-IN"/>
        </w:rPr>
        <w:t>01110001</w:t>
      </w:r>
    </w:p>
    <w:p w14:paraId="39A6587D">
      <w:pPr>
        <w:spacing w:before="167"/>
        <w:ind w:left="118" w:right="0" w:firstLine="0"/>
        <w:jc w:val="left"/>
        <w:rPr>
          <w:rFonts w:hint="default"/>
          <w:sz w:val="15"/>
          <w:lang w:val="en-IN"/>
        </w:rPr>
      </w:pPr>
      <w:r>
        <w:rPr>
          <w:w w:val="105"/>
          <w:sz w:val="15"/>
        </w:rPr>
        <w:t>DIV :-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CS</w:t>
      </w:r>
      <w:r>
        <w:rPr>
          <w:rFonts w:hint="default"/>
          <w:w w:val="105"/>
          <w:sz w:val="15"/>
          <w:lang w:val="en-IN"/>
        </w:rPr>
        <w:t>7-74</w:t>
      </w:r>
    </w:p>
    <w:p w14:paraId="771CBE98">
      <w:pPr>
        <w:pStyle w:val="8"/>
        <w:spacing w:before="10"/>
        <w:rPr>
          <w:sz w:val="15"/>
        </w:rPr>
      </w:pPr>
    </w:p>
    <w:p w14:paraId="09CAE1BD">
      <w:pPr>
        <w:spacing w:before="0"/>
        <w:ind w:left="117" w:right="0" w:firstLine="0"/>
        <w:jc w:val="left"/>
        <w:rPr>
          <w:rFonts w:hint="default"/>
          <w:sz w:val="15"/>
          <w:lang w:val="en-IN"/>
        </w:rPr>
      </w:pPr>
      <w:r>
        <w:rPr>
          <w:color w:val="111111"/>
          <w:w w:val="110"/>
          <w:sz w:val="15"/>
        </w:rPr>
        <w:t>Roll</w:t>
      </w:r>
      <w:r>
        <w:rPr>
          <w:color w:val="111111"/>
          <w:spacing w:val="-7"/>
          <w:w w:val="110"/>
          <w:sz w:val="15"/>
        </w:rPr>
        <w:t xml:space="preserve"> </w:t>
      </w:r>
      <w:r>
        <w:rPr>
          <w:color w:val="131313"/>
          <w:w w:val="110"/>
          <w:sz w:val="15"/>
        </w:rPr>
        <w:t>No</w:t>
      </w:r>
      <w:r>
        <w:rPr>
          <w:color w:val="131313"/>
          <w:spacing w:val="-8"/>
          <w:w w:val="110"/>
          <w:sz w:val="15"/>
        </w:rPr>
        <w:t xml:space="preserve"> </w:t>
      </w:r>
      <w:r>
        <w:rPr>
          <w:color w:val="0E0E0E"/>
          <w:w w:val="110"/>
          <w:sz w:val="15"/>
        </w:rPr>
        <w:t>:-</w:t>
      </w:r>
      <w:r>
        <w:rPr>
          <w:color w:val="0E0E0E"/>
          <w:spacing w:val="9"/>
          <w:w w:val="110"/>
          <w:sz w:val="15"/>
        </w:rPr>
        <w:t xml:space="preserve"> </w:t>
      </w:r>
      <w:r>
        <w:rPr>
          <w:rFonts w:hint="default"/>
          <w:color w:val="0E0E0E"/>
          <w:spacing w:val="9"/>
          <w:w w:val="110"/>
          <w:sz w:val="15"/>
          <w:lang w:val="en-IN"/>
        </w:rPr>
        <w:t>72</w:t>
      </w:r>
      <w:bookmarkStart w:id="0" w:name="_GoBack"/>
      <w:bookmarkEnd w:id="0"/>
    </w:p>
    <w:p w14:paraId="47EB2057">
      <w:pPr>
        <w:pStyle w:val="8"/>
        <w:rPr>
          <w:sz w:val="15"/>
        </w:rPr>
      </w:pPr>
    </w:p>
    <w:p w14:paraId="221D9E72">
      <w:pPr>
        <w:pStyle w:val="8"/>
        <w:spacing w:before="8"/>
        <w:rPr>
          <w:sz w:val="15"/>
        </w:rPr>
      </w:pPr>
    </w:p>
    <w:p w14:paraId="28439057">
      <w:pPr>
        <w:spacing w:before="1" w:line="268" w:lineRule="auto"/>
        <w:ind w:left="97" w:right="8098" w:firstLine="0"/>
        <w:jc w:val="left"/>
        <w:rPr>
          <w:rFonts w:ascii="Consolas"/>
          <w:sz w:val="15"/>
        </w:rPr>
      </w:pPr>
      <w:r>
        <w:rPr>
          <w:rFonts w:ascii="Consolas"/>
          <w:color w:val="0E0E0E"/>
          <w:sz w:val="15"/>
        </w:rPr>
        <w:t>import</w:t>
      </w:r>
      <w:r>
        <w:rPr>
          <w:rFonts w:ascii="Consolas"/>
          <w:color w:val="0E0E0E"/>
          <w:spacing w:val="-21"/>
          <w:sz w:val="15"/>
        </w:rPr>
        <w:t xml:space="preserve"> </w:t>
      </w:r>
      <w:r>
        <w:rPr>
          <w:rFonts w:ascii="Consolas"/>
          <w:sz w:val="15"/>
        </w:rPr>
        <w:t>pandas</w:t>
      </w:r>
      <w:r>
        <w:rPr>
          <w:rFonts w:ascii="Consolas"/>
          <w:spacing w:val="-21"/>
          <w:sz w:val="15"/>
        </w:rPr>
        <w:t xml:space="preserve"> </w:t>
      </w:r>
      <w:r>
        <w:rPr>
          <w:rFonts w:ascii="Consolas"/>
          <w:color w:val="0C0C0C"/>
          <w:sz w:val="15"/>
        </w:rPr>
        <w:t>as</w:t>
      </w:r>
      <w:r>
        <w:rPr>
          <w:rFonts w:ascii="Consolas"/>
          <w:color w:val="0C0C0C"/>
          <w:spacing w:val="-20"/>
          <w:sz w:val="15"/>
        </w:rPr>
        <w:t xml:space="preserve"> </w:t>
      </w:r>
      <w:r>
        <w:rPr>
          <w:rFonts w:ascii="Consolas"/>
          <w:color w:val="131313"/>
          <w:sz w:val="15"/>
        </w:rPr>
        <w:t xml:space="preserve">pd </w:t>
      </w:r>
      <w:r>
        <w:rPr>
          <w:rFonts w:ascii="Consolas"/>
          <w:color w:val="151515"/>
          <w:sz w:val="15"/>
        </w:rPr>
        <w:t>import</w:t>
      </w:r>
      <w:r>
        <w:rPr>
          <w:rFonts w:ascii="Consolas"/>
          <w:color w:val="151515"/>
          <w:spacing w:val="-1"/>
          <w:sz w:val="15"/>
        </w:rPr>
        <w:t xml:space="preserve"> </w:t>
      </w:r>
      <w:r>
        <w:rPr>
          <w:rFonts w:ascii="Consolas"/>
          <w:sz w:val="15"/>
        </w:rPr>
        <w:t xml:space="preserve">numpy </w:t>
      </w:r>
      <w:r>
        <w:rPr>
          <w:rFonts w:ascii="Consolas"/>
          <w:color w:val="0C0C0C"/>
          <w:sz w:val="15"/>
        </w:rPr>
        <w:t>as</w:t>
      </w:r>
      <w:r>
        <w:rPr>
          <w:rFonts w:ascii="Consolas"/>
          <w:color w:val="0C0C0C"/>
          <w:spacing w:val="-8"/>
          <w:sz w:val="15"/>
        </w:rPr>
        <w:t xml:space="preserve"> </w:t>
      </w:r>
      <w:r>
        <w:rPr>
          <w:rFonts w:ascii="Consolas"/>
          <w:color w:val="1A1A1A"/>
          <w:sz w:val="15"/>
        </w:rPr>
        <w:t>np</w:t>
      </w:r>
    </w:p>
    <w:p w14:paraId="108ACF0D">
      <w:pPr>
        <w:spacing w:before="9"/>
        <w:ind w:left="98" w:right="0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w:t>df</w:t>
      </w:r>
      <w:r>
        <w:rPr>
          <w:rFonts w:ascii="Consolas"/>
          <w:spacing w:val="49"/>
          <w:sz w:val="14"/>
        </w:rPr>
        <w:t xml:space="preserve"> </w:t>
      </w:r>
      <w:r>
        <w:rPr>
          <w:rFonts w:ascii="Consolas"/>
          <w:color w:val="1F1F1F"/>
          <w:sz w:val="14"/>
        </w:rPr>
        <w:t>=</w:t>
      </w:r>
      <w:r>
        <w:rPr>
          <w:rFonts w:ascii="Consolas"/>
          <w:color w:val="1F1F1F"/>
          <w:spacing w:val="46"/>
          <w:sz w:val="14"/>
        </w:rPr>
        <w:t xml:space="preserve"> </w:t>
      </w:r>
      <w:r>
        <w:rPr>
          <w:rFonts w:ascii="Consolas"/>
          <w:sz w:val="14"/>
        </w:rPr>
        <w:t>pd.read_csv('</w:t>
      </w:r>
      <w:r>
        <w:rPr>
          <w:rFonts w:ascii="Consolas"/>
          <w:sz w:val="14"/>
          <w:u w:val="single" w:color="1C1C1C"/>
        </w:rPr>
        <w:t>/content/drive/MyDrive/DATASET1/books.csv</w:t>
      </w:r>
      <w:r>
        <w:rPr>
          <w:rFonts w:ascii="Consolas"/>
          <w:sz w:val="14"/>
          <w:u w:val="none"/>
        </w:rPr>
        <w:t>',</w:t>
      </w:r>
      <w:r>
        <w:rPr>
          <w:rFonts w:ascii="Consolas"/>
          <w:spacing w:val="26"/>
          <w:sz w:val="14"/>
          <w:u w:val="none"/>
        </w:rPr>
        <w:t xml:space="preserve"> </w:t>
      </w:r>
      <w:r>
        <w:rPr>
          <w:rFonts w:ascii="Consolas"/>
          <w:spacing w:val="-2"/>
          <w:sz w:val="14"/>
          <w:u w:val="none"/>
        </w:rPr>
        <w:t>on_bad_1ines='skip')</w:t>
      </w:r>
    </w:p>
    <w:p w14:paraId="39AA03FD">
      <w:pPr>
        <w:pStyle w:val="8"/>
        <w:rPr>
          <w:rFonts w:ascii="Consolas"/>
          <w:sz w:val="14"/>
        </w:rPr>
      </w:pPr>
    </w:p>
    <w:p w14:paraId="43BA6F82">
      <w:pPr>
        <w:pStyle w:val="8"/>
        <w:spacing w:before="20"/>
        <w:rPr>
          <w:rFonts w:ascii="Consolas"/>
          <w:sz w:val="14"/>
        </w:rPr>
      </w:pPr>
    </w:p>
    <w:p w14:paraId="3BB0C492">
      <w:pPr>
        <w:pStyle w:val="3"/>
        <w:numPr>
          <w:ilvl w:val="0"/>
          <w:numId w:val="1"/>
        </w:numPr>
        <w:tabs>
          <w:tab w:val="left" w:pos="539"/>
        </w:tabs>
        <w:spacing w:before="0" w:after="0" w:line="240" w:lineRule="auto"/>
        <w:ind w:left="539" w:right="0" w:hanging="189"/>
        <w:jc w:val="left"/>
        <w:rPr>
          <w:color w:val="1F1F1F"/>
        </w:rPr>
      </w:pPr>
      <w:r>
        <w:rPr>
          <w:color w:val="111111"/>
          <w:w w:val="90"/>
        </w:rPr>
        <w:t>What</w:t>
      </w:r>
      <w:r>
        <w:rPr>
          <w:color w:val="111111"/>
          <w:spacing w:val="-1"/>
        </w:rPr>
        <w:t xml:space="preserve"> </w:t>
      </w:r>
      <w:r>
        <w:rPr>
          <w:color w:val="151515"/>
          <w:w w:val="90"/>
        </w:rPr>
        <w:t>is</w:t>
      </w:r>
      <w:r>
        <w:rPr>
          <w:color w:val="151515"/>
          <w:spacing w:val="-6"/>
          <w:w w:val="90"/>
        </w:rPr>
        <w:t xml:space="preserve"> </w:t>
      </w:r>
      <w:r>
        <w:rPr>
          <w:color w:val="131313"/>
          <w:w w:val="90"/>
        </w:rPr>
        <w:t>the</w:t>
      </w:r>
      <w:r>
        <w:rPr>
          <w:color w:val="131313"/>
          <w:spacing w:val="-4"/>
          <w:w w:val="90"/>
        </w:rPr>
        <w:t xml:space="preserve"> </w:t>
      </w:r>
      <w:r>
        <w:rPr>
          <w:w w:val="90"/>
        </w:rPr>
        <w:t>average</w:t>
      </w:r>
      <w:r>
        <w:rPr>
          <w:spacing w:val="-2"/>
        </w:rPr>
        <w:t xml:space="preserve"> </w:t>
      </w:r>
      <w:r>
        <w:rPr>
          <w:w w:val="90"/>
        </w:rPr>
        <w:t>number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-3"/>
        </w:rPr>
        <w:t xml:space="preserve"> </w:t>
      </w:r>
      <w:r>
        <w:rPr>
          <w:color w:val="0E0E0E"/>
          <w:w w:val="90"/>
        </w:rPr>
        <w:t>ratings</w:t>
      </w:r>
      <w:r>
        <w:rPr>
          <w:color w:val="0E0E0E"/>
          <w:spacing w:val="-2"/>
        </w:rPr>
        <w:t xml:space="preserve"> </w:t>
      </w:r>
      <w:r>
        <w:rPr>
          <w:color w:val="0F0F0F"/>
          <w:w w:val="90"/>
        </w:rPr>
        <w:t>received</w:t>
      </w:r>
      <w:r>
        <w:rPr>
          <w:color w:val="0F0F0F"/>
          <w:spacing w:val="-3"/>
        </w:rPr>
        <w:t xml:space="preserve"> </w:t>
      </w:r>
      <w:r>
        <w:rPr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color w:val="0C0C0C"/>
          <w:spacing w:val="-2"/>
          <w:w w:val="90"/>
        </w:rPr>
        <w:t>books</w:t>
      </w:r>
    </w:p>
    <w:p w14:paraId="2D2D8CEF">
      <w:pPr>
        <w:pStyle w:val="8"/>
        <w:spacing w:before="164"/>
        <w:rPr>
          <w:sz w:val="18"/>
        </w:rPr>
      </w:pPr>
    </w:p>
    <w:p w14:paraId="6CFD695E">
      <w:pPr>
        <w:spacing w:before="0"/>
        <w:ind w:left="98" w:right="0" w:firstLine="0"/>
        <w:jc w:val="left"/>
        <w:rPr>
          <w:rFonts w:ascii="Consolas"/>
          <w:sz w:val="14"/>
        </w:rPr>
      </w:pPr>
      <w:r>
        <w:rPr>
          <w:rFonts w:ascii="Consolas"/>
          <w:spacing w:val="-2"/>
          <w:w w:val="105"/>
          <w:sz w:val="14"/>
        </w:rPr>
        <w:t>df['ratings_count'].mean()</w:t>
      </w:r>
    </w:p>
    <w:p w14:paraId="04865792">
      <w:pPr>
        <w:pStyle w:val="8"/>
        <w:spacing w:before="46"/>
        <w:rPr>
          <w:rFonts w:ascii="Consolas"/>
          <w:sz w:val="14"/>
        </w:rPr>
      </w:pPr>
    </w:p>
    <w:p w14:paraId="7196BEC0">
      <w:pPr>
        <w:spacing w:before="0"/>
        <w:ind w:left="125" w:right="0" w:firstLine="0"/>
        <w:jc w:val="left"/>
        <w:rPr>
          <w:rFonts w:ascii="Consolas"/>
          <w:sz w:val="14"/>
        </w:rPr>
      </w:pPr>
      <w:r>
        <w:rPr>
          <w:rFonts w:ascii="Consolas"/>
          <w:color w:val="313131"/>
          <w:w w:val="105"/>
          <w:sz w:val="14"/>
        </w:rPr>
        <w:t>-t-</w:t>
      </w:r>
      <w:r>
        <w:rPr>
          <w:rFonts w:ascii="Consolas"/>
          <w:color w:val="313131"/>
          <w:spacing w:val="49"/>
          <w:w w:val="105"/>
          <w:sz w:val="14"/>
        </w:rPr>
        <w:t xml:space="preserve"> </w:t>
      </w:r>
      <w:r>
        <w:rPr>
          <w:rFonts w:ascii="Consolas"/>
          <w:spacing w:val="-2"/>
          <w:w w:val="105"/>
          <w:sz w:val="14"/>
        </w:rPr>
        <w:t>np.f1oat64(17942.848062573048)</w:t>
      </w:r>
    </w:p>
    <w:p w14:paraId="7E93EA56">
      <w:pPr>
        <w:pStyle w:val="8"/>
        <w:rPr>
          <w:rFonts w:ascii="Consolas"/>
          <w:sz w:val="14"/>
        </w:rPr>
      </w:pPr>
    </w:p>
    <w:p w14:paraId="6B9CB02B">
      <w:pPr>
        <w:pStyle w:val="8"/>
        <w:spacing w:before="6"/>
        <w:rPr>
          <w:rFonts w:ascii="Consolas"/>
          <w:sz w:val="14"/>
        </w:rPr>
      </w:pPr>
    </w:p>
    <w:p w14:paraId="7098E462">
      <w:pPr>
        <w:pStyle w:val="3"/>
        <w:numPr>
          <w:ilvl w:val="0"/>
          <w:numId w:val="1"/>
        </w:numPr>
        <w:tabs>
          <w:tab w:val="left" w:pos="528"/>
        </w:tabs>
        <w:spacing w:before="0" w:after="0" w:line="240" w:lineRule="auto"/>
        <w:ind w:left="528" w:right="0" w:hanging="169"/>
        <w:jc w:val="left"/>
      </w:pPr>
      <w:r>
        <w:rPr>
          <w:w w:val="90"/>
        </w:rPr>
        <w:t>Identify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book</w:t>
      </w:r>
      <w:r>
        <w:rPr>
          <w:spacing w:val="9"/>
        </w:rPr>
        <w:t xml:space="preserve"> </w:t>
      </w:r>
      <w:r>
        <w:rPr>
          <w:w w:val="90"/>
        </w:rPr>
        <w:t>with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highest</w:t>
      </w:r>
      <w:r>
        <w:rPr>
          <w:spacing w:val="12"/>
        </w:rPr>
        <w:t xml:space="preserve"> </w:t>
      </w:r>
      <w:r>
        <w:rPr>
          <w:w w:val="90"/>
        </w:rPr>
        <w:t>average</w:t>
      </w:r>
      <w:r>
        <w:rPr>
          <w:spacing w:val="4"/>
        </w:rPr>
        <w:t xml:space="preserve"> </w:t>
      </w:r>
      <w:r>
        <w:rPr>
          <w:spacing w:val="-2"/>
          <w:w w:val="90"/>
        </w:rPr>
        <w:t>rating.</w:t>
      </w:r>
    </w:p>
    <w:p w14:paraId="15A87420">
      <w:pPr>
        <w:pStyle w:val="8"/>
        <w:spacing w:before="164"/>
        <w:rPr>
          <w:sz w:val="18"/>
        </w:rPr>
      </w:pPr>
    </w:p>
    <w:p w14:paraId="10F5D02C">
      <w:pPr>
        <w:spacing w:before="0"/>
        <w:ind w:left="98" w:right="0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w:t>df.loc[df['average_rating'].idxmax(),</w:t>
      </w:r>
      <w:r>
        <w:rPr>
          <w:rFonts w:ascii="Consolas"/>
          <w:spacing w:val="33"/>
          <w:sz w:val="14"/>
        </w:rPr>
        <w:t xml:space="preserve"> </w:t>
      </w:r>
      <w:r>
        <w:rPr>
          <w:rFonts w:ascii="Consolas"/>
          <w:color w:val="0C0C0C"/>
          <w:sz w:val="14"/>
        </w:rPr>
        <w:t>['title',</w:t>
      </w:r>
      <w:r>
        <w:rPr>
          <w:rFonts w:ascii="Consolas"/>
          <w:color w:val="0C0C0C"/>
          <w:spacing w:val="68"/>
          <w:sz w:val="14"/>
        </w:rPr>
        <w:t xml:space="preserve"> </w:t>
      </w:r>
      <w:r>
        <w:rPr>
          <w:rFonts w:ascii="Consolas"/>
          <w:spacing w:val="-2"/>
          <w:sz w:val="14"/>
        </w:rPr>
        <w:t>'average_rating']]</w:t>
      </w:r>
    </w:p>
    <w:p w14:paraId="02F83AFD">
      <w:pPr>
        <w:pStyle w:val="8"/>
        <w:spacing w:before="10"/>
        <w:rPr>
          <w:rFonts w:ascii="Consolas"/>
          <w:sz w:val="15"/>
        </w:rPr>
      </w:pPr>
    </w:p>
    <w:p w14:paraId="598B9883">
      <w:pPr>
        <w:pStyle w:val="8"/>
        <w:spacing w:after="0"/>
        <w:rPr>
          <w:rFonts w:ascii="Consolas"/>
          <w:sz w:val="15"/>
        </w:rPr>
        <w:sectPr>
          <w:headerReference r:id="rId5" w:type="default"/>
          <w:footerReference r:id="rId6" w:type="default"/>
          <w:type w:val="continuous"/>
          <w:pgSz w:w="12240" w:h="15840"/>
          <w:pgMar w:top="460" w:right="1800" w:bottom="480" w:left="720" w:header="278" w:footer="281" w:gutter="0"/>
          <w:pgNumType w:start="1"/>
          <w:cols w:space="720" w:num="1"/>
        </w:sectPr>
      </w:pPr>
    </w:p>
    <w:p w14:paraId="648E47D6">
      <w:pPr>
        <w:pStyle w:val="8"/>
        <w:spacing w:before="10"/>
        <w:rPr>
          <w:rFonts w:ascii="Consolas"/>
          <w:sz w:val="2"/>
        </w:rPr>
      </w:pPr>
    </w:p>
    <w:p w14:paraId="59485369">
      <w:pPr>
        <w:pStyle w:val="8"/>
        <w:spacing w:line="177" w:lineRule="exact"/>
        <w:ind w:left="139"/>
        <w:rPr>
          <w:rFonts w:ascii="Consolas"/>
          <w:position w:val="-3"/>
          <w:sz w:val="17"/>
        </w:rPr>
      </w:pPr>
      <w:r>
        <w:rPr>
          <w:rFonts w:ascii="Consolas"/>
          <w:position w:val="-3"/>
          <w:sz w:val="17"/>
        </w:rPr>
        <w:drawing>
          <wp:inline distT="0" distB="0" distL="0" distR="0">
            <wp:extent cx="142875" cy="11239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6E3E">
      <w:pPr>
        <w:pStyle w:val="8"/>
        <w:spacing w:before="25"/>
        <w:rPr>
          <w:rFonts w:ascii="Consolas"/>
          <w:sz w:val="15"/>
        </w:rPr>
      </w:pPr>
    </w:p>
    <w:p w14:paraId="622D444D">
      <w:pPr>
        <w:spacing w:before="0"/>
        <w:ind w:left="566" w:right="0" w:firstLine="0"/>
        <w:jc w:val="center"/>
        <w:rPr>
          <w:sz w:val="15"/>
        </w:rPr>
      </w:pPr>
      <w:r>
        <w:rPr>
          <w:spacing w:val="-2"/>
          <w:w w:val="110"/>
          <w:sz w:val="15"/>
        </w:rPr>
        <w:t>title</w:t>
      </w:r>
    </w:p>
    <w:p w14:paraId="4BD2AC96">
      <w:pPr>
        <w:spacing w:before="168"/>
        <w:ind w:left="575" w:right="0" w:firstLine="0"/>
        <w:jc w:val="center"/>
        <w:rPr>
          <w:sz w:val="14"/>
        </w:rPr>
      </w:pPr>
      <w:r>
        <w:rPr>
          <w:spacing w:val="-2"/>
          <w:w w:val="110"/>
          <w:sz w:val="14"/>
        </w:rPr>
        <w:t>average_rating</w:t>
      </w:r>
    </w:p>
    <w:p w14:paraId="30412179">
      <w:pPr>
        <w:pStyle w:val="8"/>
        <w:spacing w:before="101"/>
        <w:rPr>
          <w:sz w:val="14"/>
        </w:rPr>
      </w:pPr>
    </w:p>
    <w:p w14:paraId="5D25B732">
      <w:pPr>
        <w:spacing w:before="0"/>
        <w:ind w:left="503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2"/>
          <w:sz w:val="15"/>
        </w:rPr>
        <w:t>dtype:</w:t>
      </w:r>
      <w:r>
        <w:rPr>
          <w:rFonts w:ascii="Trebuchet MS"/>
          <w:sz w:val="15"/>
        </w:rPr>
        <w:t xml:space="preserve"> </w:t>
      </w:r>
      <w:r>
        <w:rPr>
          <w:rFonts w:ascii="Trebuchet MS"/>
          <w:spacing w:val="-2"/>
          <w:sz w:val="15"/>
        </w:rPr>
        <w:t>object</w:t>
      </w:r>
    </w:p>
    <w:p w14:paraId="3CEECD18">
      <w:pPr>
        <w:spacing w:before="101"/>
        <w:ind w:left="0" w:right="1212" w:firstLine="0"/>
        <w:jc w:val="center"/>
        <w:rPr>
          <w:rFonts w:ascii="Courier New"/>
          <w:sz w:val="15"/>
        </w:rPr>
      </w:pPr>
      <w:r>
        <w:br w:type="column"/>
      </w:r>
      <w:r>
        <w:rPr>
          <w:rFonts w:ascii="Courier New"/>
          <w:spacing w:val="-5"/>
          <w:sz w:val="15"/>
        </w:rPr>
        <w:t>624</w:t>
      </w:r>
    </w:p>
    <w:p w14:paraId="7364CBA3">
      <w:pPr>
        <w:spacing w:before="140"/>
        <w:ind w:left="103" w:right="0" w:firstLine="0"/>
        <w:jc w:val="left"/>
        <w:rPr>
          <w:rFonts w:ascii="Trebuchet MS"/>
          <w:sz w:val="15"/>
        </w:rPr>
      </w:pPr>
      <w:r>
        <w:rPr>
          <w:rFonts w:ascii="Trebuchet MS"/>
          <w:sz w:val="15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36830</wp:posOffset>
                </wp:positionV>
                <wp:extent cx="302387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3870">
                              <a:moveTo>
                                <a:pt x="0" y="0"/>
                              </a:moveTo>
                              <a:lnTo>
                                <a:pt x="302361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62.15pt;margin-top:2.9pt;height:0.1pt;width:238.1pt;mso-position-horizontal-relative:page;z-index:251660288;mso-width-relative:page;mso-height-relative:page;" filled="f" stroked="t" coordsize="3023870,1" o:gfxdata="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2mXJNMAAAAHAQAADwAAAAAAAAABACAA&#10;AAAiAAAAZHJzL2Rvd25yZXYueG1sUEsBAhQAFAAAAAgAh07iQMXl7C8SAgAAegQAAA4AAAAAAAAA&#10;AQAgAAAAIgEAAGRycy9lMm9Eb2MueG1sUEsFBgAAAAAGAAYAWQEAAKYFAAAAAA==&#10;" path="m0,0l3023616,0e">
                <v:fill on="f" focussize="0,0"/>
                <v:stroke weight="0.7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rebuchet MS"/>
          <w:spacing w:val="-4"/>
          <w:sz w:val="15"/>
        </w:rPr>
        <w:t>Comoediae</w:t>
      </w:r>
      <w:r>
        <w:rPr>
          <w:rFonts w:ascii="Trebuchet MS"/>
          <w:spacing w:val="6"/>
          <w:sz w:val="15"/>
        </w:rPr>
        <w:t xml:space="preserve"> </w:t>
      </w:r>
      <w:r>
        <w:rPr>
          <w:rFonts w:ascii="Trebuchet MS"/>
          <w:color w:val="131313"/>
          <w:spacing w:val="-4"/>
          <w:sz w:val="15"/>
        </w:rPr>
        <w:t>1</w:t>
      </w:r>
      <w:r>
        <w:rPr>
          <w:rFonts w:ascii="Trebuchet MS"/>
          <w:color w:val="2A2A2A"/>
          <w:spacing w:val="-4"/>
          <w:sz w:val="15"/>
        </w:rPr>
        <w:t>:</w:t>
      </w:r>
      <w:r>
        <w:rPr>
          <w:rFonts w:ascii="Trebuchet MS"/>
          <w:color w:val="2A2A2A"/>
          <w:spacing w:val="-7"/>
          <w:sz w:val="15"/>
        </w:rPr>
        <w:t xml:space="preserve"> </w:t>
      </w:r>
      <w:r>
        <w:rPr>
          <w:rFonts w:ascii="Trebuchet MS"/>
          <w:spacing w:val="-4"/>
          <w:sz w:val="15"/>
        </w:rPr>
        <w:t>Acharenses/Equites/Nubes/Vespae/P...</w:t>
      </w:r>
    </w:p>
    <w:p w14:paraId="36D1D579">
      <w:pPr>
        <w:spacing w:before="167"/>
        <w:ind w:left="40" w:right="1212" w:firstLine="0"/>
        <w:jc w:val="center"/>
        <w:rPr>
          <w:sz w:val="14"/>
        </w:rPr>
      </w:pPr>
      <w:r>
        <w:rPr>
          <w:color w:val="131313"/>
          <w:spacing w:val="-5"/>
          <w:sz w:val="14"/>
        </w:rPr>
        <w:t>5.0</w:t>
      </w:r>
    </w:p>
    <w:p w14:paraId="4168D0C5">
      <w:pPr>
        <w:spacing w:after="0"/>
        <w:jc w:val="center"/>
        <w:rPr>
          <w:sz w:val="14"/>
        </w:rPr>
        <w:sectPr>
          <w:type w:val="continuous"/>
          <w:pgSz w:w="12240" w:h="15840"/>
          <w:pgMar w:top="460" w:right="1800" w:bottom="480" w:left="720" w:header="278" w:footer="281" w:gutter="0"/>
          <w:cols w:equalWidth="0" w:num="2">
            <w:col w:w="1613" w:space="40"/>
            <w:col w:w="8067"/>
          </w:cols>
        </w:sectPr>
      </w:pPr>
    </w:p>
    <w:p w14:paraId="59F73EF3">
      <w:pPr>
        <w:pStyle w:val="8"/>
        <w:spacing w:before="133"/>
        <w:rPr>
          <w:sz w:val="18"/>
        </w:rPr>
      </w:pPr>
    </w:p>
    <w:p w14:paraId="2458EF25">
      <w:pPr>
        <w:pStyle w:val="3"/>
        <w:numPr>
          <w:ilvl w:val="0"/>
          <w:numId w:val="1"/>
        </w:numPr>
        <w:tabs>
          <w:tab w:val="left" w:pos="530"/>
        </w:tabs>
        <w:spacing w:before="0" w:after="0" w:line="240" w:lineRule="auto"/>
        <w:ind w:left="530" w:right="0" w:hanging="173"/>
        <w:jc w:val="left"/>
        <w:rPr>
          <w:color w:val="1F1F1F"/>
        </w:rPr>
      </w:pPr>
      <w:r>
        <w:rPr>
          <w:color w:val="1F1F1F"/>
          <w:w w:val="90"/>
        </w:rPr>
        <w:t>How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many</w:t>
      </w:r>
      <w:r>
        <w:rPr>
          <w:color w:val="1F1F1F"/>
          <w:spacing w:val="3"/>
        </w:rPr>
        <w:t xml:space="preserve"> </w:t>
      </w:r>
      <w:r>
        <w:rPr>
          <w:color w:val="1F1F1F"/>
          <w:w w:val="90"/>
        </w:rPr>
        <w:t>unique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authors</w:t>
      </w:r>
      <w:r>
        <w:rPr>
          <w:color w:val="1F1F1F"/>
          <w:spacing w:val="7"/>
        </w:rPr>
        <w:t xml:space="preserve"> </w:t>
      </w:r>
      <w:r>
        <w:rPr>
          <w:color w:val="1F1F1F"/>
          <w:w w:val="90"/>
        </w:rPr>
        <w:t>are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there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in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spacing w:val="-2"/>
          <w:w w:val="90"/>
        </w:rPr>
        <w:t>dataset?</w:t>
      </w:r>
    </w:p>
    <w:p w14:paraId="29040446">
      <w:pPr>
        <w:pStyle w:val="8"/>
        <w:spacing w:before="152"/>
        <w:rPr>
          <w:sz w:val="18"/>
        </w:rPr>
      </w:pPr>
    </w:p>
    <w:p w14:paraId="55AE443D">
      <w:pPr>
        <w:spacing w:before="0"/>
        <w:ind w:left="100" w:right="0" w:firstLine="0"/>
        <w:jc w:val="left"/>
        <w:rPr>
          <w:sz w:val="15"/>
        </w:rPr>
      </w:pPr>
      <w:r>
        <w:rPr>
          <w:color w:val="1F1F1F"/>
          <w:spacing w:val="-4"/>
          <w:sz w:val="15"/>
        </w:rPr>
        <w:t>d-F[</w:t>
      </w:r>
      <w:r>
        <w:rPr>
          <w:color w:val="1F1F1F"/>
          <w:spacing w:val="6"/>
          <w:sz w:val="15"/>
        </w:rPr>
        <w:t xml:space="preserve"> </w:t>
      </w:r>
      <w:r>
        <w:rPr>
          <w:color w:val="1F1F1F"/>
          <w:spacing w:val="-4"/>
          <w:sz w:val="15"/>
        </w:rPr>
        <w:t>'</w:t>
      </w:r>
      <w:r>
        <w:rPr>
          <w:color w:val="1F1F1F"/>
          <w:spacing w:val="-10"/>
          <w:sz w:val="15"/>
        </w:rPr>
        <w:t xml:space="preserve"> </w:t>
      </w:r>
      <w:r>
        <w:rPr>
          <w:color w:val="1F1F1F"/>
          <w:spacing w:val="-4"/>
          <w:sz w:val="15"/>
        </w:rPr>
        <w:t>aut</w:t>
      </w:r>
      <w:r>
        <w:rPr>
          <w:color w:val="1F1F1F"/>
          <w:spacing w:val="-25"/>
          <w:sz w:val="15"/>
        </w:rPr>
        <w:t xml:space="preserve"> </w:t>
      </w:r>
      <w:r>
        <w:rPr>
          <w:color w:val="1F1F1F"/>
          <w:spacing w:val="-4"/>
          <w:sz w:val="15"/>
        </w:rPr>
        <w:t>hons</w:t>
      </w:r>
      <w:r>
        <w:rPr>
          <w:color w:val="1F1F1F"/>
          <w:spacing w:val="-9"/>
          <w:sz w:val="15"/>
        </w:rPr>
        <w:t xml:space="preserve"> </w:t>
      </w:r>
      <w:r>
        <w:rPr>
          <w:color w:val="1F1F1F"/>
          <w:spacing w:val="-4"/>
          <w:sz w:val="15"/>
        </w:rPr>
        <w:t>'</w:t>
      </w:r>
      <w:r>
        <w:rPr>
          <w:color w:val="1F1F1F"/>
          <w:spacing w:val="2"/>
          <w:sz w:val="15"/>
        </w:rPr>
        <w:t xml:space="preserve"> </w:t>
      </w:r>
      <w:r>
        <w:rPr>
          <w:color w:val="1F1F1F"/>
          <w:spacing w:val="-4"/>
          <w:sz w:val="15"/>
        </w:rPr>
        <w:t>]</w:t>
      </w:r>
      <w:r>
        <w:rPr>
          <w:color w:val="1F1F1F"/>
          <w:spacing w:val="-2"/>
          <w:sz w:val="15"/>
        </w:rPr>
        <w:t xml:space="preserve"> </w:t>
      </w:r>
      <w:r>
        <w:rPr>
          <w:color w:val="1F1F1F"/>
          <w:spacing w:val="-4"/>
          <w:sz w:val="15"/>
        </w:rPr>
        <w:t>.</w:t>
      </w:r>
      <w:r>
        <w:rPr>
          <w:color w:val="1F1F1F"/>
          <w:spacing w:val="-15"/>
          <w:sz w:val="15"/>
        </w:rPr>
        <w:t xml:space="preserve"> </w:t>
      </w:r>
      <w:r>
        <w:rPr>
          <w:color w:val="1F1F1F"/>
          <w:spacing w:val="-4"/>
          <w:sz w:val="15"/>
        </w:rPr>
        <w:t>nuni</w:t>
      </w:r>
      <w:r>
        <w:rPr>
          <w:color w:val="1F1F1F"/>
          <w:spacing w:val="3"/>
          <w:sz w:val="15"/>
        </w:rPr>
        <w:t xml:space="preserve"> </w:t>
      </w:r>
      <w:r>
        <w:rPr>
          <w:color w:val="1F1F1F"/>
          <w:spacing w:val="-4"/>
          <w:sz w:val="15"/>
        </w:rPr>
        <w:t>que(</w:t>
      </w:r>
      <w:r>
        <w:rPr>
          <w:color w:val="1F1F1F"/>
          <w:spacing w:val="-12"/>
          <w:sz w:val="15"/>
        </w:rPr>
        <w:t xml:space="preserve"> </w:t>
      </w:r>
      <w:r>
        <w:rPr>
          <w:color w:val="1F1F1F"/>
          <w:spacing w:val="-10"/>
          <w:sz w:val="15"/>
        </w:rPr>
        <w:t>)</w:t>
      </w:r>
    </w:p>
    <w:p w14:paraId="5FB96FC6">
      <w:pPr>
        <w:pStyle w:val="8"/>
        <w:rPr>
          <w:sz w:val="15"/>
        </w:rPr>
      </w:pPr>
    </w:p>
    <w:p w14:paraId="271417BE">
      <w:pPr>
        <w:pStyle w:val="8"/>
        <w:spacing w:before="65"/>
        <w:rPr>
          <w:sz w:val="15"/>
        </w:rPr>
      </w:pPr>
    </w:p>
    <w:p w14:paraId="26EA78D3">
      <w:pPr>
        <w:spacing w:before="0"/>
        <w:ind w:left="139" w:right="0" w:firstLine="0"/>
        <w:jc w:val="left"/>
        <w:rPr>
          <w:rFonts w:ascii="Consolas"/>
          <w:sz w:val="14"/>
        </w:rPr>
      </w:pPr>
      <w:r>
        <w:rPr>
          <w:position w:val="-4"/>
        </w:rPr>
        <w:drawing>
          <wp:inline distT="0" distB="0" distL="0" distR="0">
            <wp:extent cx="142875" cy="10922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nsolas"/>
          <w:color w:val="1F1F1F"/>
          <w:sz w:val="14"/>
        </w:rPr>
        <w:t>6639</w:t>
      </w:r>
    </w:p>
    <w:p w14:paraId="3A8E1CFF">
      <w:pPr>
        <w:pStyle w:val="8"/>
        <w:rPr>
          <w:rFonts w:ascii="Consolas"/>
          <w:sz w:val="14"/>
        </w:rPr>
      </w:pPr>
    </w:p>
    <w:p w14:paraId="2645FE72">
      <w:pPr>
        <w:pStyle w:val="8"/>
        <w:spacing w:before="2"/>
        <w:rPr>
          <w:rFonts w:ascii="Consolas"/>
          <w:sz w:val="14"/>
        </w:rPr>
      </w:pPr>
    </w:p>
    <w:p w14:paraId="30FE8EBC">
      <w:pPr>
        <w:pStyle w:val="4"/>
        <w:numPr>
          <w:ilvl w:val="0"/>
          <w:numId w:val="1"/>
        </w:numPr>
        <w:tabs>
          <w:tab w:val="left" w:pos="538"/>
        </w:tabs>
        <w:spacing w:before="1" w:after="0" w:line="240" w:lineRule="auto"/>
        <w:ind w:left="538" w:right="0" w:hanging="181"/>
        <w:jc w:val="left"/>
        <w:rPr>
          <w:color w:val="1F1F1F"/>
        </w:rPr>
      </w:pPr>
      <w:r>
        <w:rPr>
          <w:color w:val="1F1F1F"/>
          <w:spacing w:val="-2"/>
        </w:rPr>
        <w:t>What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is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most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common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language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which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books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are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2"/>
        </w:rPr>
        <w:t>written?</w:t>
      </w:r>
    </w:p>
    <w:p w14:paraId="7863B477">
      <w:pPr>
        <w:pStyle w:val="8"/>
        <w:spacing w:before="167"/>
        <w:rPr>
          <w:sz w:val="17"/>
        </w:rPr>
      </w:pPr>
    </w:p>
    <w:p w14:paraId="42D2528C">
      <w:pPr>
        <w:spacing w:before="0"/>
        <w:ind w:left="98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1F1F1F"/>
          <w:spacing w:val="-2"/>
          <w:w w:val="105"/>
          <w:sz w:val="14"/>
        </w:rPr>
        <w:t>df['language_code’].mode()[0]</w:t>
      </w:r>
    </w:p>
    <w:p w14:paraId="05EE82E3">
      <w:pPr>
        <w:pStyle w:val="8"/>
        <w:spacing w:before="148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258445</wp:posOffset>
            </wp:positionV>
            <wp:extent cx="143510" cy="11303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0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325120</wp:posOffset>
            </wp:positionV>
            <wp:extent cx="4224655" cy="8826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FB242">
      <w:pPr>
        <w:pStyle w:val="8"/>
        <w:spacing w:before="108"/>
        <w:rPr>
          <w:rFonts w:ascii="Consolas"/>
          <w:sz w:val="14"/>
        </w:rPr>
      </w:pPr>
    </w:p>
    <w:p w14:paraId="36BE773A">
      <w:pPr>
        <w:pStyle w:val="3"/>
        <w:numPr>
          <w:ilvl w:val="0"/>
          <w:numId w:val="1"/>
        </w:numPr>
        <w:tabs>
          <w:tab w:val="left" w:pos="531"/>
        </w:tabs>
        <w:spacing w:before="1" w:after="0" w:line="240" w:lineRule="auto"/>
        <w:ind w:left="531" w:right="0" w:hanging="169"/>
        <w:jc w:val="left"/>
        <w:rPr>
          <w:color w:val="1F1F1F"/>
        </w:rPr>
      </w:pPr>
      <w:r>
        <w:rPr>
          <w:color w:val="1F1F1F"/>
          <w:w w:val="90"/>
        </w:rPr>
        <w:t>How</w:t>
      </w:r>
      <w:r>
        <w:rPr>
          <w:color w:val="1F1F1F"/>
          <w:spacing w:val="-7"/>
        </w:rPr>
        <w:t xml:space="preserve"> </w:t>
      </w:r>
      <w:r>
        <w:rPr>
          <w:color w:val="1F1F1F"/>
          <w:w w:val="90"/>
        </w:rPr>
        <w:t>many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books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have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received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more</w:t>
      </w:r>
      <w:r>
        <w:rPr>
          <w:color w:val="1F1F1F"/>
          <w:spacing w:val="-1"/>
        </w:rPr>
        <w:t xml:space="preserve"> </w:t>
      </w:r>
      <w:r>
        <w:rPr>
          <w:color w:val="1F1F1F"/>
          <w:w w:val="90"/>
        </w:rPr>
        <w:t>than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w w:val="90"/>
        </w:rPr>
        <w:t>10,000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  <w:w w:val="90"/>
        </w:rPr>
        <w:t>ratings</w:t>
      </w:r>
    </w:p>
    <w:p w14:paraId="3F61B325">
      <w:pPr>
        <w:pStyle w:val="8"/>
        <w:spacing w:before="154"/>
        <w:rPr>
          <w:sz w:val="18"/>
        </w:rPr>
      </w:pPr>
    </w:p>
    <w:p w14:paraId="4165E0E8">
      <w:pPr>
        <w:spacing w:before="0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4"/>
          <w:sz w:val="15"/>
        </w:rPr>
        <w:t>df[df['ratings_count']</w:t>
      </w:r>
      <w:r>
        <w:rPr>
          <w:rFonts w:ascii="Consolas"/>
          <w:color w:val="1F1F1F"/>
          <w:spacing w:val="-2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&gt;</w:t>
      </w:r>
      <w:r>
        <w:rPr>
          <w:rFonts w:ascii="Consolas"/>
          <w:color w:val="1F1F1F"/>
          <w:spacing w:val="7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10000].shape[0]</w:t>
      </w:r>
    </w:p>
    <w:p w14:paraId="07D0C95F">
      <w:pPr>
        <w:pStyle w:val="8"/>
        <w:rPr>
          <w:rFonts w:ascii="Consolas"/>
          <w:sz w:val="15"/>
        </w:rPr>
      </w:pPr>
    </w:p>
    <w:p w14:paraId="17EA6678">
      <w:pPr>
        <w:pStyle w:val="8"/>
        <w:spacing w:before="44"/>
        <w:rPr>
          <w:rFonts w:ascii="Consolas"/>
          <w:sz w:val="15"/>
        </w:rPr>
      </w:pPr>
    </w:p>
    <w:p w14:paraId="410AE3FD">
      <w:pPr>
        <w:spacing w:before="0"/>
        <w:ind w:left="139" w:right="0" w:firstLine="0"/>
        <w:jc w:val="left"/>
        <w:rPr>
          <w:rFonts w:ascii="Consolas"/>
          <w:sz w:val="15"/>
        </w:rPr>
      </w:pPr>
      <w:r>
        <w:rPr>
          <w:position w:val="-4"/>
        </w:rPr>
        <w:drawing>
          <wp:inline distT="0" distB="0" distL="0" distR="0">
            <wp:extent cx="142875" cy="10922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nsolas"/>
          <w:color w:val="1F1F1F"/>
          <w:sz w:val="15"/>
        </w:rPr>
        <w:t>1960</w:t>
      </w:r>
    </w:p>
    <w:p w14:paraId="6CE2047B">
      <w:pPr>
        <w:pStyle w:val="8"/>
        <w:spacing w:before="155"/>
        <w:rPr>
          <w:rFonts w:ascii="Consolas"/>
          <w:sz w:val="15"/>
        </w:rPr>
      </w:pPr>
    </w:p>
    <w:p w14:paraId="0FA6635D">
      <w:pPr>
        <w:pStyle w:val="4"/>
        <w:numPr>
          <w:ilvl w:val="0"/>
          <w:numId w:val="1"/>
        </w:numPr>
        <w:tabs>
          <w:tab w:val="left" w:pos="531"/>
        </w:tabs>
        <w:spacing w:before="0" w:after="0" w:line="240" w:lineRule="auto"/>
        <w:ind w:left="531" w:right="0" w:hanging="173"/>
        <w:jc w:val="left"/>
        <w:rPr>
          <w:color w:val="1F1F1F"/>
        </w:rPr>
      </w:pPr>
      <w:r>
        <w:rPr>
          <w:color w:val="1F1F1F"/>
          <w:spacing w:val="-2"/>
        </w:rPr>
        <w:t>Find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book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highest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</w:rPr>
        <w:t>number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</w:rPr>
        <w:t>of ratings.</w:t>
      </w:r>
    </w:p>
    <w:p w14:paraId="4DFD7987">
      <w:pPr>
        <w:pStyle w:val="8"/>
        <w:spacing w:before="168"/>
        <w:rPr>
          <w:sz w:val="17"/>
        </w:rPr>
      </w:pPr>
    </w:p>
    <w:p w14:paraId="17C45493">
      <w:pPr>
        <w:spacing w:before="0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4"/>
          <w:sz w:val="15"/>
        </w:rPr>
        <w:t>df.loc[df['ratings_count'].idxmax(),</w:t>
      </w:r>
      <w:r>
        <w:rPr>
          <w:rFonts w:ascii="Consolas"/>
          <w:color w:val="1F1F1F"/>
          <w:spacing w:val="-6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['title',</w:t>
      </w:r>
      <w:r>
        <w:rPr>
          <w:rFonts w:ascii="Consolas"/>
          <w:color w:val="1F1F1F"/>
          <w:spacing w:val="18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'ratings_count']]</w:t>
      </w:r>
    </w:p>
    <w:p w14:paraId="099C2EED">
      <w:pPr>
        <w:pStyle w:val="8"/>
        <w:spacing w:before="130"/>
        <w:rPr>
          <w:rFonts w:ascii="Consolas"/>
          <w:sz w:val="20"/>
        </w:rPr>
      </w:pPr>
    </w:p>
    <w:p w14:paraId="0C4D6DAF">
      <w:pPr>
        <w:pStyle w:val="8"/>
        <w:spacing w:after="0"/>
        <w:rPr>
          <w:rFonts w:ascii="Consolas"/>
          <w:sz w:val="20"/>
        </w:rPr>
        <w:sectPr>
          <w:type w:val="continuous"/>
          <w:pgSz w:w="12240" w:h="15840"/>
          <w:pgMar w:top="460" w:right="1800" w:bottom="480" w:left="720" w:header="278" w:footer="281" w:gutter="0"/>
          <w:cols w:space="720" w:num="1"/>
        </w:sectPr>
      </w:pPr>
    </w:p>
    <w:p w14:paraId="1B920135">
      <w:pPr>
        <w:pStyle w:val="8"/>
        <w:spacing w:before="9"/>
        <w:rPr>
          <w:rFonts w:ascii="Consolas"/>
          <w:sz w:val="3"/>
        </w:rPr>
      </w:pPr>
    </w:p>
    <w:p w14:paraId="41E15B03">
      <w:pPr>
        <w:pStyle w:val="8"/>
        <w:spacing w:line="172" w:lineRule="exact"/>
        <w:ind w:left="139"/>
        <w:rPr>
          <w:rFonts w:ascii="Consolas"/>
          <w:position w:val="-2"/>
          <w:sz w:val="17"/>
        </w:rPr>
      </w:pPr>
      <w:r>
        <w:rPr>
          <w:rFonts w:ascii="Consolas"/>
          <w:position w:val="-2"/>
          <w:sz w:val="17"/>
        </w:rPr>
        <w:drawing>
          <wp:inline distT="0" distB="0" distL="0" distR="0">
            <wp:extent cx="142875" cy="1092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2290">
      <w:pPr>
        <w:pStyle w:val="8"/>
        <w:spacing w:before="19"/>
        <w:rPr>
          <w:rFonts w:ascii="Consolas"/>
        </w:rPr>
      </w:pPr>
    </w:p>
    <w:p w14:paraId="0136A04C">
      <w:pPr>
        <w:pStyle w:val="8"/>
        <w:ind w:left="595"/>
        <w:jc w:val="center"/>
      </w:pPr>
      <w:r>
        <w:rPr>
          <w:color w:val="1F1F1F"/>
          <w:spacing w:val="-2"/>
          <w:w w:val="105"/>
        </w:rPr>
        <w:t>title</w:t>
      </w:r>
    </w:p>
    <w:p w14:paraId="6F5AABD1">
      <w:pPr>
        <w:spacing w:before="157"/>
        <w:ind w:left="575" w:right="0" w:firstLine="0"/>
        <w:jc w:val="center"/>
        <w:rPr>
          <w:sz w:val="15"/>
        </w:rPr>
      </w:pPr>
      <w:r>
        <w:rPr>
          <w:color w:val="1F1F1F"/>
          <w:spacing w:val="-2"/>
          <w:w w:val="105"/>
          <w:sz w:val="15"/>
        </w:rPr>
        <w:t>ratings_count</w:t>
      </w:r>
    </w:p>
    <w:p w14:paraId="75996D2D">
      <w:pPr>
        <w:spacing w:before="100"/>
        <w:ind w:left="1031" w:right="0" w:firstLine="0"/>
        <w:jc w:val="left"/>
        <w:rPr>
          <w:rFonts w:ascii="Trebuchet MS"/>
          <w:sz w:val="15"/>
        </w:rPr>
      </w:pPr>
      <w:r>
        <w:br w:type="column"/>
      </w:r>
      <w:r>
        <w:rPr>
          <w:rFonts w:ascii="Trebuchet MS"/>
          <w:color w:val="1F1F1F"/>
          <w:spacing w:val="-2"/>
          <w:sz w:val="15"/>
        </w:rPr>
        <w:t>10336</w:t>
      </w:r>
    </w:p>
    <w:p w14:paraId="24BF6832">
      <w:pPr>
        <w:spacing w:before="158"/>
        <w:ind w:left="130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41275</wp:posOffset>
                </wp:positionV>
                <wp:extent cx="1624965" cy="12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>
                              <a:moveTo>
                                <a:pt x="0" y="0"/>
                              </a:moveTo>
                              <a:lnTo>
                                <a:pt x="162458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62.15pt;margin-top:3.25pt;height:0.1pt;width:127.95pt;mso-position-horizontal-relative:page;z-index:251659264;mso-width-relative:page;mso-height-relative:page;" filled="f" stroked="t" coordsize="1624965,1" o:gfxdata="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+Q/gF1wAAAAcBAAAPAAAA&#10;AAAAAAEAIAAAACIAAABkcnMvZG93bnJldi54bWxQSwECFAAUAAAACACHTuJABxi9GxYCAAB8BAAA&#10;DgAAAAAAAAABACAAAAAmAQAAZHJzL2Uyb0RvYy54bWxQSwUGAAAAAAYABgBZAQAArgUAAAAA&#10;" path="m0,0l1624584,0e">
                <v:fill on="f" focussize="0,0"/>
                <v:stroke weight="0.7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1F1F"/>
          <w:spacing w:val="-4"/>
          <w:sz w:val="15"/>
        </w:rPr>
        <w:t>Twilight</w:t>
      </w:r>
      <w:r>
        <w:rPr>
          <w:color w:val="1F1F1F"/>
          <w:sz w:val="15"/>
        </w:rPr>
        <w:t xml:space="preserve"> </w:t>
      </w:r>
      <w:r>
        <w:rPr>
          <w:color w:val="1F1F1F"/>
          <w:spacing w:val="-4"/>
          <w:sz w:val="15"/>
        </w:rPr>
        <w:t>(Twilight</w:t>
      </w:r>
      <w:r>
        <w:rPr>
          <w:color w:val="1F1F1F"/>
          <w:sz w:val="15"/>
        </w:rPr>
        <w:t xml:space="preserve"> </w:t>
      </w:r>
      <w:r>
        <w:rPr>
          <w:color w:val="1F1F1F"/>
          <w:spacing w:val="-5"/>
          <w:sz w:val="15"/>
        </w:rPr>
        <w:t>#1)</w:t>
      </w:r>
    </w:p>
    <w:p w14:paraId="21EC5379">
      <w:pPr>
        <w:spacing w:before="159"/>
        <w:ind w:left="87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1F1F1F"/>
          <w:spacing w:val="-2"/>
          <w:w w:val="105"/>
          <w:sz w:val="15"/>
        </w:rPr>
        <w:t>4597666</w:t>
      </w:r>
    </w:p>
    <w:p w14:paraId="63637E1A"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460" w:right="1800" w:bottom="480" w:left="720" w:header="278" w:footer="281" w:gutter="0"/>
          <w:cols w:equalWidth="0" w:num="2">
            <w:col w:w="1511" w:space="40"/>
            <w:col w:w="8169"/>
          </w:cols>
        </w:sectPr>
      </w:pPr>
    </w:p>
    <w:p w14:paraId="396D07BA">
      <w:pPr>
        <w:pStyle w:val="8"/>
        <w:spacing w:before="121" w:after="1"/>
        <w:rPr>
          <w:rFonts w:ascii="Times New Roman"/>
          <w:sz w:val="20"/>
        </w:rPr>
      </w:pPr>
    </w:p>
    <w:p w14:paraId="53EE29DF">
      <w:pPr>
        <w:pStyle w:val="8"/>
        <w:spacing w:line="139" w:lineRule="exact"/>
        <w:ind w:left="729"/>
        <w:rPr>
          <w:rFonts w:ascii="Times New Roman"/>
          <w:position w:val="-2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4224020" cy="8826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527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EB62">
      <w:pPr>
        <w:pStyle w:val="8"/>
        <w:spacing w:after="0" w:line="139" w:lineRule="exact"/>
        <w:rPr>
          <w:rFonts w:ascii="Times New Roman"/>
          <w:position w:val="-2"/>
          <w:sz w:val="13"/>
        </w:rPr>
        <w:sectPr>
          <w:type w:val="continuous"/>
          <w:pgSz w:w="12240" w:h="15840"/>
          <w:pgMar w:top="460" w:right="1800" w:bottom="480" w:left="720" w:header="278" w:footer="281" w:gutter="0"/>
          <w:cols w:space="720" w:num="1"/>
        </w:sectPr>
      </w:pPr>
    </w:p>
    <w:p w14:paraId="46D398DC">
      <w:pPr>
        <w:pStyle w:val="8"/>
        <w:spacing w:before="20"/>
        <w:rPr>
          <w:rFonts w:ascii="Times New Roman"/>
        </w:rPr>
      </w:pPr>
    </w:p>
    <w:p w14:paraId="30601B08">
      <w:pPr>
        <w:pStyle w:val="10"/>
        <w:numPr>
          <w:ilvl w:val="0"/>
          <w:numId w:val="1"/>
        </w:numPr>
        <w:tabs>
          <w:tab w:val="left" w:pos="533"/>
        </w:tabs>
        <w:spacing w:before="1" w:after="0" w:line="708" w:lineRule="auto"/>
        <w:ind w:left="100" w:right="5720" w:firstLine="252"/>
        <w:jc w:val="left"/>
        <w:rPr>
          <w:color w:val="1F1F1F"/>
          <w:sz w:val="16"/>
        </w:rPr>
      </w:pPr>
      <w:r>
        <w:rPr>
          <w:color w:val="1F1F1F"/>
          <w:w w:val="115"/>
          <w:sz w:val="16"/>
        </w:rPr>
        <w:t>List</w:t>
      </w:r>
      <w:r>
        <w:rPr>
          <w:color w:val="1F1F1F"/>
          <w:spacing w:val="-13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all</w:t>
      </w:r>
      <w:r>
        <w:rPr>
          <w:color w:val="1F1F1F"/>
          <w:spacing w:val="-13"/>
          <w:w w:val="115"/>
          <w:sz w:val="16"/>
        </w:rPr>
        <w:t xml:space="preserve"> </w:t>
      </w:r>
      <w:r>
        <w:rPr>
          <w:color w:val="1F1F1F"/>
          <w:w w:val="115"/>
          <w:sz w:val="16"/>
        </w:rPr>
        <w:t>books</w:t>
      </w:r>
      <w:r>
        <w:rPr>
          <w:color w:val="1F1F1F"/>
          <w:spacing w:val="-13"/>
          <w:w w:val="115"/>
          <w:sz w:val="16"/>
        </w:rPr>
        <w:t xml:space="preserve"> </w:t>
      </w:r>
      <w:r>
        <w:rPr>
          <w:color w:val="1F1F1F"/>
          <w:w w:val="105"/>
          <w:sz w:val="16"/>
        </w:rPr>
        <w:t>published</w:t>
      </w:r>
      <w:r>
        <w:rPr>
          <w:color w:val="1F1F1F"/>
          <w:spacing w:val="-11"/>
          <w:w w:val="105"/>
          <w:sz w:val="16"/>
        </w:rPr>
        <w:t xml:space="preserve"> </w:t>
      </w:r>
      <w:r>
        <w:rPr>
          <w:color w:val="1F1F1F"/>
          <w:w w:val="115"/>
          <w:sz w:val="16"/>
        </w:rPr>
        <w:t>by</w:t>
      </w:r>
      <w:r>
        <w:rPr>
          <w:color w:val="1F1F1F"/>
          <w:spacing w:val="-13"/>
          <w:w w:val="115"/>
          <w:sz w:val="16"/>
        </w:rPr>
        <w:t xml:space="preserve"> </w:t>
      </w:r>
      <w:r>
        <w:rPr>
          <w:color w:val="1F1F1F"/>
          <w:w w:val="105"/>
          <w:sz w:val="16"/>
        </w:rPr>
        <w:t>'Scholastic</w:t>
      </w:r>
      <w:r>
        <w:rPr>
          <w:color w:val="1F1F1F"/>
          <w:spacing w:val="-7"/>
          <w:w w:val="105"/>
          <w:sz w:val="16"/>
        </w:rPr>
        <w:t xml:space="preserve"> </w:t>
      </w:r>
      <w:r>
        <w:rPr>
          <w:color w:val="1F1F1F"/>
          <w:w w:val="115"/>
          <w:sz w:val="16"/>
        </w:rPr>
        <w:t xml:space="preserve">Inc.' </w:t>
      </w:r>
      <w:r>
        <w:rPr>
          <w:color w:val="1F1F1F"/>
          <w:w w:val="120"/>
          <w:sz w:val="16"/>
        </w:rPr>
        <w:t>df[df['publisher']</w:t>
      </w:r>
      <w:r>
        <w:rPr>
          <w:color w:val="1F1F1F"/>
          <w:spacing w:val="40"/>
          <w:w w:val="120"/>
          <w:sz w:val="16"/>
        </w:rPr>
        <w:t xml:space="preserve"> </w:t>
      </w:r>
      <w:r>
        <w:rPr>
          <w:color w:val="1F1F1F"/>
          <w:w w:val="105"/>
          <w:sz w:val="16"/>
        </w:rPr>
        <w:t>==</w:t>
      </w:r>
      <w:r>
        <w:rPr>
          <w:color w:val="1F1F1F"/>
          <w:spacing w:val="80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'Scholastic</w:t>
      </w:r>
      <w:r>
        <w:rPr>
          <w:color w:val="1F1F1F"/>
          <w:spacing w:val="40"/>
          <w:w w:val="120"/>
          <w:sz w:val="16"/>
        </w:rPr>
        <w:t xml:space="preserve"> </w:t>
      </w:r>
      <w:r>
        <w:rPr>
          <w:color w:val="1F1F1F"/>
          <w:w w:val="120"/>
          <w:sz w:val="16"/>
        </w:rPr>
        <w:t>Inc.</w:t>
      </w:r>
      <w:r>
        <w:rPr>
          <w:color w:val="1F1F1F"/>
          <w:spacing w:val="-5"/>
          <w:w w:val="120"/>
          <w:sz w:val="16"/>
        </w:rPr>
        <w:t xml:space="preserve"> </w:t>
      </w:r>
      <w:r>
        <w:rPr>
          <w:color w:val="1F1F1F"/>
          <w:w w:val="160"/>
          <w:sz w:val="16"/>
        </w:rPr>
        <w:t>']['title']</w:t>
      </w:r>
    </w:p>
    <w:p w14:paraId="239C89CF">
      <w:pPr>
        <w:pStyle w:val="8"/>
        <w:spacing w:before="95"/>
        <w:ind w:right="1462"/>
        <w:jc w:val="center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30480</wp:posOffset>
            </wp:positionV>
            <wp:extent cx="143510" cy="113030"/>
            <wp:effectExtent l="0" t="0" r="0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2"/>
          <w:w w:val="160"/>
        </w:rPr>
        <w:t>title</w:t>
      </w:r>
    </w:p>
    <w:p w14:paraId="6DCBEBB1">
      <w:pPr>
        <w:pStyle w:val="8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775335</wp:posOffset>
                </wp:positionH>
                <wp:positionV relativeFrom="paragraph">
                  <wp:posOffset>52705</wp:posOffset>
                </wp:positionV>
                <wp:extent cx="2475230" cy="762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5230" h="7620">
                              <a:moveTo>
                                <a:pt x="2474976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2474976" y="0"/>
                              </a:lnTo>
                              <a:lnTo>
                                <a:pt x="2474976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61.05pt;margin-top:4.15pt;height:0.6pt;width:194.9pt;mso-position-horizontal-relative:page;mso-wrap-distance-bottom:0pt;mso-wrap-distance-top:0pt;z-index:-251639808;mso-width-relative:page;mso-height-relative:page;" fillcolor="#DADADA" filled="t" stroked="f" coordsize="2475230,7620" o:gfxdata="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0ykA&#10;1AAAAAcBAAAPAAAAAAAAAAEAIAAAACIAAABkcnMvZG93bnJldi54bWxQSwECFAAUAAAACACHTuJA&#10;Rob5eSUCAADhBAAADgAAAAAAAAABACAAAAAjAQAAZHJzL2Uyb0RvYy54bWxQSwUGAAAAAAYABgBZ&#10;AQAAugUAAAAA&#10;" path="m2474976,7619l0,7619,0,0,2474976,0,2474976,761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CF34A12">
      <w:pPr>
        <w:pStyle w:val="10"/>
        <w:numPr>
          <w:ilvl w:val="1"/>
          <w:numId w:val="1"/>
        </w:numPr>
        <w:tabs>
          <w:tab w:val="left" w:pos="1243"/>
        </w:tabs>
        <w:spacing w:before="51" w:after="0" w:line="240" w:lineRule="auto"/>
        <w:ind w:left="1243" w:right="0" w:hanging="511"/>
        <w:jc w:val="both"/>
        <w:rPr>
          <w:sz w:val="16"/>
        </w:rPr>
      </w:pPr>
      <w:r>
        <w:rPr>
          <w:color w:val="1F1F1F"/>
          <w:w w:val="90"/>
          <w:sz w:val="16"/>
        </w:rPr>
        <w:t>Harry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w w:val="90"/>
          <w:sz w:val="16"/>
        </w:rPr>
        <w:t>Potter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w w:val="90"/>
          <w:sz w:val="16"/>
        </w:rPr>
        <w:t>and</w:t>
      </w:r>
      <w:r>
        <w:rPr>
          <w:color w:val="1F1F1F"/>
          <w:spacing w:val="-1"/>
          <w:w w:val="90"/>
          <w:sz w:val="16"/>
        </w:rPr>
        <w:t xml:space="preserve"> </w:t>
      </w:r>
      <w:r>
        <w:rPr>
          <w:color w:val="1F1F1F"/>
          <w:w w:val="90"/>
          <w:sz w:val="16"/>
        </w:rPr>
        <w:t>the</w:t>
      </w:r>
      <w:r>
        <w:rPr>
          <w:color w:val="1F1F1F"/>
          <w:spacing w:val="-6"/>
          <w:w w:val="90"/>
          <w:sz w:val="16"/>
        </w:rPr>
        <w:t xml:space="preserve"> </w:t>
      </w:r>
      <w:r>
        <w:rPr>
          <w:color w:val="1F1F1F"/>
          <w:w w:val="90"/>
          <w:sz w:val="16"/>
        </w:rPr>
        <w:t>Half-Blood</w:t>
      </w:r>
      <w:r>
        <w:rPr>
          <w:color w:val="1F1F1F"/>
          <w:spacing w:val="2"/>
          <w:sz w:val="16"/>
        </w:rPr>
        <w:t xml:space="preserve"> </w:t>
      </w:r>
      <w:r>
        <w:rPr>
          <w:color w:val="1F1F1F"/>
          <w:w w:val="90"/>
          <w:sz w:val="16"/>
        </w:rPr>
        <w:t>Prince</w:t>
      </w:r>
      <w:r>
        <w:rPr>
          <w:color w:val="1F1F1F"/>
          <w:spacing w:val="-3"/>
          <w:w w:val="90"/>
          <w:sz w:val="16"/>
        </w:rPr>
        <w:t xml:space="preserve"> </w:t>
      </w:r>
      <w:r>
        <w:rPr>
          <w:color w:val="1F1F1F"/>
          <w:w w:val="90"/>
          <w:sz w:val="16"/>
        </w:rPr>
        <w:t>(Harry</w:t>
      </w:r>
      <w:r>
        <w:rPr>
          <w:color w:val="1F1F1F"/>
          <w:spacing w:val="-2"/>
          <w:w w:val="90"/>
          <w:sz w:val="16"/>
        </w:rPr>
        <w:t xml:space="preserve"> </w:t>
      </w:r>
      <w:r>
        <w:rPr>
          <w:color w:val="1F1F1F"/>
          <w:spacing w:val="-5"/>
          <w:w w:val="90"/>
          <w:sz w:val="16"/>
        </w:rPr>
        <w:t>...</w:t>
      </w:r>
    </w:p>
    <w:p w14:paraId="70B81A79">
      <w:pPr>
        <w:pStyle w:val="10"/>
        <w:numPr>
          <w:ilvl w:val="1"/>
          <w:numId w:val="1"/>
        </w:numPr>
        <w:tabs>
          <w:tab w:val="left" w:pos="1200"/>
        </w:tabs>
        <w:spacing w:before="147" w:after="0" w:line="240" w:lineRule="auto"/>
        <w:ind w:left="1200" w:right="0" w:hanging="474"/>
        <w:jc w:val="both"/>
        <w:rPr>
          <w:sz w:val="16"/>
        </w:rPr>
      </w:pPr>
      <w:r>
        <w:rPr>
          <w:color w:val="1F1F1F"/>
          <w:w w:val="90"/>
          <w:sz w:val="16"/>
        </w:rPr>
        <w:t>Harry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w w:val="90"/>
          <w:sz w:val="16"/>
        </w:rPr>
        <w:t>Potter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w w:val="90"/>
          <w:sz w:val="16"/>
        </w:rPr>
        <w:t>and</w:t>
      </w:r>
      <w:r>
        <w:rPr>
          <w:color w:val="1F1F1F"/>
          <w:spacing w:val="-3"/>
          <w:sz w:val="16"/>
        </w:rPr>
        <w:t xml:space="preserve"> </w:t>
      </w:r>
      <w:r>
        <w:rPr>
          <w:color w:val="1F1F1F"/>
          <w:w w:val="90"/>
          <w:sz w:val="16"/>
        </w:rPr>
        <w:t>the</w:t>
      </w:r>
      <w:r>
        <w:rPr>
          <w:color w:val="1F1F1F"/>
          <w:spacing w:val="-4"/>
          <w:sz w:val="16"/>
        </w:rPr>
        <w:t xml:space="preserve"> </w:t>
      </w:r>
      <w:r>
        <w:rPr>
          <w:color w:val="1F1F1F"/>
          <w:w w:val="90"/>
          <w:sz w:val="16"/>
        </w:rPr>
        <w:t>Order</w:t>
      </w:r>
      <w:r>
        <w:rPr>
          <w:color w:val="1F1F1F"/>
          <w:spacing w:val="1"/>
          <w:sz w:val="16"/>
        </w:rPr>
        <w:t xml:space="preserve"> </w:t>
      </w:r>
      <w:r>
        <w:rPr>
          <w:color w:val="1F1F1F"/>
          <w:w w:val="90"/>
          <w:sz w:val="16"/>
        </w:rPr>
        <w:t>of</w:t>
      </w:r>
      <w:r>
        <w:rPr>
          <w:color w:val="1F1F1F"/>
          <w:spacing w:val="-5"/>
          <w:sz w:val="16"/>
        </w:rPr>
        <w:t xml:space="preserve"> </w:t>
      </w:r>
      <w:r>
        <w:rPr>
          <w:color w:val="1F1F1F"/>
          <w:w w:val="90"/>
          <w:sz w:val="16"/>
        </w:rPr>
        <w:t>the</w:t>
      </w:r>
      <w:r>
        <w:rPr>
          <w:color w:val="1F1F1F"/>
          <w:spacing w:val="-4"/>
          <w:w w:val="90"/>
          <w:sz w:val="16"/>
        </w:rPr>
        <w:t xml:space="preserve"> </w:t>
      </w:r>
      <w:r>
        <w:rPr>
          <w:color w:val="1F1F1F"/>
          <w:w w:val="90"/>
          <w:sz w:val="16"/>
        </w:rPr>
        <w:t>Phoenix</w:t>
      </w:r>
      <w:r>
        <w:rPr>
          <w:color w:val="1F1F1F"/>
          <w:spacing w:val="1"/>
          <w:sz w:val="16"/>
        </w:rPr>
        <w:t xml:space="preserve"> </w:t>
      </w:r>
      <w:r>
        <w:rPr>
          <w:color w:val="1F1F1F"/>
          <w:spacing w:val="-2"/>
          <w:w w:val="90"/>
          <w:sz w:val="16"/>
        </w:rPr>
        <w:t>(Har...</w:t>
      </w:r>
    </w:p>
    <w:p w14:paraId="322D1F36">
      <w:pPr>
        <w:pStyle w:val="8"/>
        <w:tabs>
          <w:tab w:val="left" w:pos="1772"/>
        </w:tabs>
        <w:spacing w:before="138" w:line="424" w:lineRule="auto"/>
        <w:ind w:left="609" w:right="5397" w:firstLine="122"/>
        <w:jc w:val="both"/>
      </w:pPr>
      <w:r>
        <w:rPr>
          <w:color w:val="1F1F1F"/>
        </w:rPr>
        <w:t>3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Harry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Potter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Prisoner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Azkaban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 xml:space="preserve">(Harr... </w:t>
      </w:r>
      <w:r>
        <w:rPr>
          <w:color w:val="1F1F1F"/>
          <w:spacing w:val="-4"/>
        </w:rPr>
        <w:t>2837</w:t>
      </w:r>
      <w:r>
        <w:rPr>
          <w:color w:val="1F1F1F"/>
        </w:rPr>
        <w:tab/>
      </w:r>
      <w:r>
        <w:rPr>
          <w:color w:val="1F1F1F"/>
          <w:w w:val="90"/>
        </w:rPr>
        <w:t>The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Long-Lost</w:t>
      </w:r>
      <w:r>
        <w:rPr>
          <w:color w:val="1F1F1F"/>
          <w:spacing w:val="-4"/>
          <w:w w:val="90"/>
        </w:rPr>
        <w:t xml:space="preserve"> </w:t>
      </w:r>
      <w:r>
        <w:rPr>
          <w:color w:val="1F1F1F"/>
          <w:w w:val="90"/>
        </w:rPr>
        <w:t>Map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(Ulysses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w w:val="90"/>
        </w:rPr>
        <w:t>Moore</w:t>
      </w:r>
      <w:r>
        <w:rPr>
          <w:color w:val="1F1F1F"/>
          <w:spacing w:val="-4"/>
          <w:w w:val="90"/>
        </w:rPr>
        <w:t xml:space="preserve"> </w:t>
      </w:r>
      <w:r>
        <w:rPr>
          <w:color w:val="1F1F1F"/>
          <w:w w:val="90"/>
        </w:rPr>
        <w:t>#2)</w:t>
      </w:r>
      <w:r>
        <w:rPr>
          <w:color w:val="1F1F1F"/>
        </w:rPr>
        <w:t xml:space="preserve"> </w:t>
      </w:r>
      <w:r>
        <w:rPr>
          <w:color w:val="1F1F1F"/>
          <w:w w:val="90"/>
        </w:rPr>
        <w:t>5531</w:t>
      </w:r>
      <w:r>
        <w:rPr>
          <w:color w:val="1F1F1F"/>
          <w:spacing w:val="80"/>
          <w:w w:val="150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w w:val="90"/>
        </w:rPr>
        <w:t>Mark of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w w:val="90"/>
        </w:rPr>
        <w:t>Crown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(Star Wars: Jedi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Apprent...</w:t>
      </w:r>
    </w:p>
    <w:p w14:paraId="4BD452EB">
      <w:pPr>
        <w:pStyle w:val="8"/>
        <w:spacing w:after="0" w:line="424" w:lineRule="auto"/>
        <w:jc w:val="both"/>
        <w:sectPr>
          <w:headerReference r:id="rId7" w:type="default"/>
          <w:footerReference r:id="rId8" w:type="default"/>
          <w:pgSz w:w="12240" w:h="15840"/>
          <w:pgMar w:top="480" w:right="1800" w:bottom="440" w:left="720" w:header="280" w:footer="257" w:gutter="0"/>
          <w:cols w:space="720" w:num="1"/>
        </w:sectPr>
      </w:pPr>
    </w:p>
    <w:p w14:paraId="21AE312A">
      <w:pPr>
        <w:pStyle w:val="5"/>
        <w:spacing w:line="182" w:lineRule="exact"/>
      </w:pPr>
      <w:r>
        <w:rPr>
          <w:color w:val="1F1F1F"/>
          <w:spacing w:val="-4"/>
        </w:rPr>
        <w:t>5724</w:t>
      </w:r>
    </w:p>
    <w:p w14:paraId="76AD6E0F">
      <w:pPr>
        <w:spacing w:before="147"/>
        <w:ind w:left="612" w:right="0" w:firstLine="0"/>
        <w:jc w:val="left"/>
        <w:rPr>
          <w:b/>
          <w:sz w:val="16"/>
        </w:rPr>
      </w:pPr>
      <w:r>
        <w:rPr>
          <w:b/>
          <w:color w:val="1F1F1F"/>
          <w:spacing w:val="-4"/>
          <w:sz w:val="16"/>
        </w:rPr>
        <w:t>5900</w:t>
      </w:r>
    </w:p>
    <w:p w14:paraId="4B4B8763">
      <w:pPr>
        <w:pStyle w:val="8"/>
        <w:spacing w:line="432" w:lineRule="auto"/>
        <w:ind w:left="612" w:right="5401" w:firstLine="519"/>
      </w:pPr>
      <w:r>
        <w:br w:type="column"/>
      </w:r>
      <w:r>
        <w:rPr>
          <w:color w:val="1F1F1F"/>
          <w:spacing w:val="-2"/>
          <w:w w:val="90"/>
        </w:rPr>
        <w:t>Math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spacing w:val="-2"/>
          <w:w w:val="90"/>
        </w:rPr>
        <w:t>Fables</w:t>
      </w:r>
      <w:r>
        <w:rPr>
          <w:color w:val="1F1F1F"/>
        </w:rPr>
        <w:t xml:space="preserve"> </w:t>
      </w:r>
      <w:r>
        <w:rPr>
          <w:color w:val="1F1F1F"/>
          <w:w w:val="90"/>
        </w:rPr>
        <w:t>Hush!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13"/>
          <w:w w:val="90"/>
        </w:rPr>
        <w:t xml:space="preserve"> </w:t>
      </w:r>
      <w:r>
        <w:rPr>
          <w:color w:val="1F1F1F"/>
          <w:w w:val="90"/>
        </w:rPr>
        <w:t>Thai</w:t>
      </w:r>
      <w:r>
        <w:rPr>
          <w:color w:val="1F1F1F"/>
          <w:spacing w:val="-4"/>
          <w:w w:val="90"/>
        </w:rPr>
        <w:t xml:space="preserve"> </w:t>
      </w:r>
      <w:r>
        <w:rPr>
          <w:color w:val="1F1F1F"/>
          <w:spacing w:val="-2"/>
          <w:w w:val="90"/>
        </w:rPr>
        <w:t>Lullaby</w:t>
      </w:r>
    </w:p>
    <w:p w14:paraId="7AB6E2B8">
      <w:pPr>
        <w:pStyle w:val="8"/>
        <w:spacing w:after="0" w:line="432" w:lineRule="auto"/>
        <w:sectPr>
          <w:type w:val="continuous"/>
          <w:pgSz w:w="12240" w:h="15840"/>
          <w:pgMar w:top="460" w:right="1800" w:bottom="480" w:left="720" w:header="280" w:footer="257" w:gutter="0"/>
          <w:cols w:equalWidth="0" w:num="2">
            <w:col w:w="966" w:space="1428"/>
            <w:col w:w="7326"/>
          </w:cols>
        </w:sectPr>
      </w:pPr>
    </w:p>
    <w:p w14:paraId="4703F728">
      <w:pPr>
        <w:pStyle w:val="8"/>
        <w:tabs>
          <w:tab w:val="left" w:pos="1906"/>
        </w:tabs>
        <w:spacing w:line="172" w:lineRule="exact"/>
        <w:ind w:left="613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4175125</wp:posOffset>
                </wp:positionV>
                <wp:extent cx="6658610" cy="15875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09" cy="158750"/>
                          <a:chOff x="0" y="0"/>
                          <a:chExt cx="6658609" cy="15875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7" cy="158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6480047" y="6286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8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8308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559391" y="33528"/>
                            <a:ext cx="5206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7790">
                                <a:moveTo>
                                  <a:pt x="0" y="97726"/>
                                </a:moveTo>
                                <a:lnTo>
                                  <a:pt x="0" y="0"/>
                                </a:lnTo>
                                <a:lnTo>
                                  <a:pt x="51911" y="48863"/>
                                </a:lnTo>
                                <a:lnTo>
                                  <a:pt x="0" y="97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6784" y="6286"/>
                            <a:ext cx="63036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645" h="152400">
                                <a:moveTo>
                                  <a:pt x="630326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303263" y="0"/>
                                </a:lnTo>
                                <a:lnTo>
                                  <a:pt x="6303263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8022" y="39624"/>
                            <a:ext cx="42240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020" h="85725">
                                <a:moveTo>
                                  <a:pt x="4185475" y="85439"/>
                                </a:moveTo>
                                <a:lnTo>
                                  <a:pt x="36671" y="85439"/>
                                </a:lnTo>
                                <a:lnTo>
                                  <a:pt x="30575" y="83915"/>
                                </a:lnTo>
                                <a:lnTo>
                                  <a:pt x="21336" y="80867"/>
                                </a:lnTo>
                                <a:lnTo>
                                  <a:pt x="16764" y="76295"/>
                                </a:lnTo>
                                <a:lnTo>
                                  <a:pt x="12192" y="73247"/>
                                </a:lnTo>
                                <a:lnTo>
                                  <a:pt x="7620" y="68675"/>
                                </a:lnTo>
                                <a:lnTo>
                                  <a:pt x="4572" y="64103"/>
                                </a:lnTo>
                                <a:lnTo>
                                  <a:pt x="3048" y="59531"/>
                                </a:lnTo>
                                <a:lnTo>
                                  <a:pt x="0" y="53435"/>
                                </a:lnTo>
                                <a:lnTo>
                                  <a:pt x="0" y="42767"/>
                                </a:lnTo>
                                <a:lnTo>
                                  <a:pt x="0" y="32099"/>
                                </a:lnTo>
                                <a:lnTo>
                                  <a:pt x="3048" y="26003"/>
                                </a:lnTo>
                                <a:lnTo>
                                  <a:pt x="36671" y="0"/>
                                </a:lnTo>
                                <a:lnTo>
                                  <a:pt x="4185475" y="0"/>
                                </a:lnTo>
                                <a:lnTo>
                                  <a:pt x="4217574" y="21336"/>
                                </a:lnTo>
                                <a:lnTo>
                                  <a:pt x="4219098" y="26003"/>
                                </a:lnTo>
                                <a:lnTo>
                                  <a:pt x="4222146" y="32099"/>
                                </a:lnTo>
                                <a:lnTo>
                                  <a:pt x="4223670" y="36671"/>
                                </a:lnTo>
                                <a:lnTo>
                                  <a:pt x="4223670" y="48863"/>
                                </a:lnTo>
                                <a:lnTo>
                                  <a:pt x="4222146" y="53435"/>
                                </a:lnTo>
                                <a:lnTo>
                                  <a:pt x="4219098" y="59531"/>
                                </a:lnTo>
                                <a:lnTo>
                                  <a:pt x="4217574" y="64103"/>
                                </a:lnTo>
                                <a:lnTo>
                                  <a:pt x="4214526" y="68675"/>
                                </a:lnTo>
                                <a:lnTo>
                                  <a:pt x="4202334" y="80867"/>
                                </a:lnTo>
                                <a:lnTo>
                                  <a:pt x="4196238" y="82391"/>
                                </a:lnTo>
                                <a:lnTo>
                                  <a:pt x="4191571" y="83915"/>
                                </a:lnTo>
                                <a:lnTo>
                                  <a:pt x="4185475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328.75pt;height:12.5pt;width:524.3pt;mso-position-horizontal-relative:page;mso-position-vertical-relative:page;z-index:251661312;mso-width-relative:page;mso-height-relative:page;" coordsize="6658609,158750" o:gfxdata="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">
                <o:lock v:ext="edit" aspectratio="f"/>
                <v:shape id="Image 21" o:spid="_x0000_s1026" o:spt="75" type="#_x0000_t75" style="position:absolute;left:0;top:0;height:158686;width:178307;" filled="f" o:preferrelative="t" stroked="f" coordsize="21600,21600" o:gfxdata="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D6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Graphic 22" o:spid="_x0000_s1026" o:spt="100" style="position:absolute;left:6480047;top:6286;height:152400;width:178435;" fillcolor="#FBFBFB" filled="t" stroked="f" coordsize="178435,152400" o:gfxdata="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idC+8AAAA&#10;2wAAAA8AAAAAAAAAAQAgAAAAIgAAAGRycy9kb3ducmV2LnhtbFBLAQIUABQAAAAIAIdO4kAzLwWe&#10;OwAAADkAAAAQAAAAAAAAAAEAIAAAAAsBAABkcnMvc2hhcGV4bWwueG1sUEsFBgAAAAAGAAYAWwEA&#10;ALUDAAAAAA==&#10;" path="m178308,152400l0,152400,0,0,178308,0,178308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6559391;top:33528;height:97790;width:52069;" fillcolor="#8A8A8A" filled="t" stroked="f" coordsize="52069,97790" o:gfxdata="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FhR+8AAAA&#10;2wAAAA8AAAAAAAAAAQAgAAAAIgAAAGRycy9kb3ducmV2LnhtbFBLAQIUABQAAAAIAIdO4kAzLwWe&#10;OwAAADkAAAAQAAAAAAAAAAEAIAAAAAsBAABkcnMvc2hhcGV4bWwueG1sUEsFBgAAAAAGAAYAWwEA&#10;ALUDAAAAAA==&#10;" path="m0,97726l0,0,51911,48863,0,9772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176784;top:6286;height:152400;width:6303645;" fillcolor="#FBFBFB" filled="t" stroked="f" coordsize="6303645,152400" o:gfxdata="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tK9vQAA&#10;ANsAAAAPAAAAAAAAAAEAIAAAACIAAABkcnMvZG93bnJldi54bWxQSwECFAAUAAAACACHTuJAMy8F&#10;njsAAAA5AAAAEAAAAAAAAAABACAAAAAMAQAAZHJzL3NoYXBleG1sLnhtbFBLBQYAAAAABgAGAFsB&#10;AAC2AwAAAAA=&#10;" path="m6303263,152400l0,152400,0,0,6303263,0,6303263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178022;top:39624;height:85725;width:4224020;" fillcolor="#8A8A8A" filled="t" stroked="f" coordsize="4224020,85725" o:gfxdata="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3GjC8AAAA&#10;2wAAAA8AAAAAAAAAAQAgAAAAIgAAAGRycy9kb3ducmV2LnhtbFBLAQIUABQAAAAIAIdO4kAzLwWe&#10;OwAAADkAAAAQAAAAAAAAAAEAIAAAAAsBAABkcnMvc2hhcGV4bWwueG1sUEsFBgAAAAAGAAYAWwEA&#10;ALUDAAAAAA==&#10;" path="m4185475,85439l36671,85439,30575,83915,21336,80867,16764,76295,12192,73247,7620,68675,4572,64103,3048,59531,0,53435,0,42767,0,32099,3048,26003,36671,0,4185475,0,4217574,21336,4219098,26003,4222146,32099,4223670,36671,4223670,48863,4222146,53435,4219098,59531,4217574,64103,4214526,68675,4202334,80867,4196238,82391,4191571,83915,4185475,854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9533890</wp:posOffset>
                </wp:positionV>
                <wp:extent cx="6658610" cy="15875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09" cy="158750"/>
                          <a:chOff x="0" y="0"/>
                          <a:chExt cx="6658609" cy="15875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7" cy="158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480047" y="6286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8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8308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59391" y="33528"/>
                            <a:ext cx="52069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9695">
                                <a:moveTo>
                                  <a:pt x="0" y="99250"/>
                                </a:moveTo>
                                <a:lnTo>
                                  <a:pt x="0" y="0"/>
                                </a:lnTo>
                                <a:lnTo>
                                  <a:pt x="51911" y="48863"/>
                                </a:lnTo>
                                <a:lnTo>
                                  <a:pt x="0" y="9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6784" y="6286"/>
                            <a:ext cx="63036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645" h="152400">
                                <a:moveTo>
                                  <a:pt x="630326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303263" y="0"/>
                                </a:lnTo>
                                <a:lnTo>
                                  <a:pt x="6303263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8022" y="39624"/>
                            <a:ext cx="42240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020" h="85725">
                                <a:moveTo>
                                  <a:pt x="4185475" y="85534"/>
                                </a:moveTo>
                                <a:lnTo>
                                  <a:pt x="36671" y="85534"/>
                                </a:lnTo>
                                <a:lnTo>
                                  <a:pt x="30575" y="84010"/>
                                </a:lnTo>
                                <a:lnTo>
                                  <a:pt x="3048" y="59531"/>
                                </a:lnTo>
                                <a:lnTo>
                                  <a:pt x="0" y="53435"/>
                                </a:lnTo>
                                <a:lnTo>
                                  <a:pt x="0" y="42767"/>
                                </a:lnTo>
                                <a:lnTo>
                                  <a:pt x="0" y="32099"/>
                                </a:lnTo>
                                <a:lnTo>
                                  <a:pt x="3048" y="26003"/>
                                </a:lnTo>
                                <a:lnTo>
                                  <a:pt x="36671" y="0"/>
                                </a:lnTo>
                                <a:lnTo>
                                  <a:pt x="4185475" y="0"/>
                                </a:lnTo>
                                <a:lnTo>
                                  <a:pt x="4217574" y="21431"/>
                                </a:lnTo>
                                <a:lnTo>
                                  <a:pt x="4219098" y="26003"/>
                                </a:lnTo>
                                <a:lnTo>
                                  <a:pt x="4222146" y="32099"/>
                                </a:lnTo>
                                <a:lnTo>
                                  <a:pt x="4223670" y="36671"/>
                                </a:lnTo>
                                <a:lnTo>
                                  <a:pt x="4223670" y="48863"/>
                                </a:lnTo>
                                <a:lnTo>
                                  <a:pt x="4222146" y="53435"/>
                                </a:lnTo>
                                <a:lnTo>
                                  <a:pt x="4219098" y="59531"/>
                                </a:lnTo>
                                <a:lnTo>
                                  <a:pt x="4217574" y="64103"/>
                                </a:lnTo>
                                <a:lnTo>
                                  <a:pt x="4214526" y="68675"/>
                                </a:lnTo>
                                <a:lnTo>
                                  <a:pt x="4209954" y="73342"/>
                                </a:lnTo>
                                <a:lnTo>
                                  <a:pt x="4206906" y="77914"/>
                                </a:lnTo>
                                <a:lnTo>
                                  <a:pt x="4202334" y="80962"/>
                                </a:lnTo>
                                <a:lnTo>
                                  <a:pt x="4196238" y="82486"/>
                                </a:lnTo>
                                <a:lnTo>
                                  <a:pt x="4191571" y="84010"/>
                                </a:lnTo>
                                <a:lnTo>
                                  <a:pt x="4185475" y="85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750.7pt;height:12.5pt;width:524.3pt;mso-position-horizontal-relative:page;mso-position-vertical-relative:page;z-index:251662336;mso-width-relative:page;mso-height-relative:page;" coordsize="6658609,158750" o:gfxdata="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">
                <o:lock v:ext="edit" aspectratio="f"/>
                <v:shape id="Image 27" o:spid="_x0000_s1026" o:spt="75" type="#_x0000_t75" style="position:absolute;left:0;top:0;height:158686;width:178307;" filled="f" o:preferrelative="t" stroked="f" coordsize="21600,21600" o:gfxdata="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e8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Graphic 28" o:spid="_x0000_s1026" o:spt="100" style="position:absolute;left:6480047;top:6286;height:152400;width:178435;" fillcolor="#FBFBFB" filled="t" stroked="f" coordsize="178435,152400" o:gfxdata="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KQ8W5AAAA2wAA&#10;AA8AAAAAAAAAAQAgAAAAIgAAAGRycy9kb3ducmV2LnhtbFBLAQIUABQAAAAIAIdO4kAzLwWeOwAA&#10;ADkAAAAQAAAAAAAAAAEAIAAAAAgBAABkcnMvc2hhcGV4bWwueG1sUEsFBgAAAAAGAAYAWwEAALID&#10;AAAAAA==&#10;" path="m178308,152400l0,152400,0,0,178308,0,178308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6559391;top:33528;height:99695;width:52069;" fillcolor="#8A8A8A" filled="t" stroked="f" coordsize="52069,99695" o:gfxdata="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zWwr4A&#10;AADbAAAADwAAAAAAAAABACAAAAAiAAAAZHJzL2Rvd25yZXYueG1sUEsBAhQAFAAAAAgAh07iQDMv&#10;BZ47AAAAOQAAABAAAAAAAAAAAQAgAAAADQEAAGRycy9zaGFwZXhtbC54bWxQSwUGAAAAAAYABgBb&#10;AQAAtwMAAAAA&#10;" path="m0,99250l0,0,51911,48863,0,992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176784;top:6286;height:152400;width:6303645;" fillcolor="#FBFBFB" filled="t" stroked="f" coordsize="6303645,152400" o:gfxdata="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cEJjvQAA&#10;ANsAAAAPAAAAAAAAAAEAIAAAACIAAABkcnMvZG93bnJldi54bWxQSwECFAAUAAAACACHTuJAMy8F&#10;njsAAAA5AAAAEAAAAAAAAAABACAAAAAMAQAAZHJzL3NoYXBleG1sLnhtbFBLBQYAAAAABgAGAFsB&#10;AAC2AwAAAAA=&#10;" path="m6303263,152400l0,152400,0,0,6303263,0,6303263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178022;top:39624;height:85725;width:4224020;" fillcolor="#8A8A8A" filled="t" stroked="f" coordsize="4224020,85725" o:gfxdata="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Viu68AAAA&#10;2wAAAA8AAAAAAAAAAQAgAAAAIgAAAGRycy9kb3ducmV2LnhtbFBLAQIUABQAAAAIAIdO4kAzLwWe&#10;OwAAADkAAAAQAAAAAAAAAAEAIAAAAAsBAABkcnMvc2hhcGV4bWwueG1sUEsFBgAAAAAGAAYAWwEA&#10;ALUDAAAAAA==&#10;" path="m4185475,85534l36671,85534,30575,84010,3048,59531,0,53435,0,42767,0,32099,3048,26003,36671,0,4185475,0,4217574,21431,4219098,26003,4222146,32099,4223670,36671,4223670,48863,4222146,53435,4219098,59531,4217574,64103,4214526,68675,4209954,73342,4206906,77914,4202334,80962,4196238,82486,4191571,84010,4185475,8553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F1F1F"/>
          <w:spacing w:val="-4"/>
        </w:rPr>
        <w:t>6189</w:t>
      </w:r>
      <w:r>
        <w:rPr>
          <w:color w:val="1F1F1F"/>
        </w:rPr>
        <w:tab/>
      </w:r>
      <w:r>
        <w:rPr>
          <w:color w:val="1F1F1F"/>
          <w:w w:val="90"/>
        </w:rPr>
        <w:t>The</w:t>
      </w:r>
      <w:r>
        <w:rPr>
          <w:color w:val="1F1F1F"/>
          <w:spacing w:val="-6"/>
          <w:w w:val="90"/>
        </w:rPr>
        <w:t xml:space="preserve"> </w:t>
      </w:r>
      <w:r>
        <w:rPr>
          <w:color w:val="1F1F1F"/>
          <w:w w:val="90"/>
        </w:rPr>
        <w:t>Door</w:t>
      </w:r>
      <w:r>
        <w:rPr>
          <w:color w:val="1F1F1F"/>
          <w:spacing w:val="-3"/>
        </w:rPr>
        <w:t xml:space="preserve"> </w:t>
      </w:r>
      <w:r>
        <w:rPr>
          <w:color w:val="1F1F1F"/>
          <w:w w:val="90"/>
        </w:rPr>
        <w:t>to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  <w:w w:val="90"/>
        </w:rPr>
        <w:t>(Ulysses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Moore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5"/>
          <w:w w:val="90"/>
        </w:rPr>
        <w:t>#1)</w:t>
      </w:r>
    </w:p>
    <w:p w14:paraId="041702B9">
      <w:pPr>
        <w:pStyle w:val="8"/>
        <w:tabs>
          <w:tab w:val="left" w:pos="1239"/>
          <w:tab w:val="left" w:pos="2719"/>
        </w:tabs>
        <w:spacing w:before="137" w:line="432" w:lineRule="auto"/>
        <w:ind w:left="613" w:right="5398"/>
      </w:pPr>
      <w:r>
        <w:rPr>
          <w:color w:val="1F1F1F"/>
          <w:spacing w:val="-4"/>
        </w:rPr>
        <w:t>6246</w:t>
      </w:r>
      <w:r>
        <w:rPr>
          <w:color w:val="1F1F1F"/>
        </w:rPr>
        <w:tab/>
      </w:r>
      <w:r>
        <w:rPr>
          <w:color w:val="1F1F1F"/>
          <w:w w:val="90"/>
        </w:rPr>
        <w:t>The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Journal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-6"/>
          <w:w w:val="90"/>
        </w:rPr>
        <w:t xml:space="preserve"> </w:t>
      </w:r>
      <w:r>
        <w:rPr>
          <w:color w:val="1F1F1F"/>
          <w:w w:val="90"/>
        </w:rPr>
        <w:t>Scott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Pendleton</w:t>
      </w:r>
      <w:r>
        <w:rPr>
          <w:color w:val="1F1F1F"/>
          <w:spacing w:val="-5"/>
          <w:w w:val="90"/>
        </w:rPr>
        <w:t xml:space="preserve"> </w:t>
      </w:r>
      <w:r>
        <w:rPr>
          <w:color w:val="1F1F1F"/>
          <w:w w:val="90"/>
        </w:rPr>
        <w:t>Collins: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A</w:t>
      </w:r>
      <w:r>
        <w:rPr>
          <w:color w:val="1F1F1F"/>
          <w:spacing w:val="-7"/>
          <w:w w:val="90"/>
        </w:rPr>
        <w:t xml:space="preserve"> </w:t>
      </w:r>
      <w:r>
        <w:rPr>
          <w:color w:val="1F1F1F"/>
          <w:w w:val="90"/>
        </w:rPr>
        <w:t>Wort...</w:t>
      </w:r>
      <w:r>
        <w:rPr>
          <w:color w:val="1F1F1F"/>
        </w:rPr>
        <w:t xml:space="preserve"> </w:t>
      </w:r>
      <w:r>
        <w:rPr>
          <w:color w:val="1F1F1F"/>
          <w:spacing w:val="-4"/>
        </w:rPr>
        <w:t>6746</w:t>
      </w:r>
      <w:r>
        <w:rPr>
          <w:color w:val="1F1F1F"/>
        </w:rPr>
        <w:tab/>
      </w:r>
      <w:r>
        <w:rPr>
          <w:color w:val="1F1F1F"/>
        </w:rPr>
        <w:tab/>
      </w:r>
      <w:r>
        <w:rPr>
          <w:color w:val="1F1F1F"/>
          <w:w w:val="90"/>
        </w:rPr>
        <w:t>King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of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w w:val="90"/>
        </w:rPr>
        <w:t>Middle</w:t>
      </w:r>
      <w:r>
        <w:rPr>
          <w:color w:val="1F1F1F"/>
          <w:spacing w:val="-1"/>
          <w:w w:val="90"/>
        </w:rPr>
        <w:t xml:space="preserve"> </w:t>
      </w:r>
      <w:r>
        <w:rPr>
          <w:color w:val="1F1F1F"/>
          <w:spacing w:val="-2"/>
          <w:w w:val="90"/>
        </w:rPr>
        <w:t>March</w:t>
      </w:r>
    </w:p>
    <w:p w14:paraId="51BE12A0">
      <w:pPr>
        <w:pStyle w:val="8"/>
        <w:tabs>
          <w:tab w:val="left" w:pos="1744"/>
        </w:tabs>
        <w:spacing w:line="174" w:lineRule="exact"/>
        <w:ind w:left="612"/>
      </w:pPr>
      <w:r>
        <w:rPr>
          <w:color w:val="1F1F1F"/>
          <w:spacing w:val="-4"/>
        </w:rPr>
        <w:t>8204</w:t>
      </w:r>
      <w:r>
        <w:rPr>
          <w:color w:val="1F1F1F"/>
        </w:rPr>
        <w:tab/>
      </w:r>
      <w:r>
        <w:rPr>
          <w:color w:val="1F1F1F"/>
          <w:w w:val="90"/>
        </w:rPr>
        <w:t>Ruby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the</w:t>
      </w:r>
      <w:r>
        <w:rPr>
          <w:color w:val="1F1F1F"/>
          <w:spacing w:val="-4"/>
          <w:w w:val="90"/>
        </w:rPr>
        <w:t xml:space="preserve"> </w:t>
      </w:r>
      <w:r>
        <w:rPr>
          <w:color w:val="1F1F1F"/>
          <w:w w:val="90"/>
        </w:rPr>
        <w:t>Red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Fairy</w:t>
      </w:r>
      <w:r>
        <w:rPr>
          <w:color w:val="1F1F1F"/>
          <w:spacing w:val="-5"/>
        </w:rPr>
        <w:t xml:space="preserve"> </w:t>
      </w:r>
      <w:r>
        <w:rPr>
          <w:color w:val="1F1F1F"/>
          <w:w w:val="90"/>
        </w:rPr>
        <w:t>(Rainbow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Magic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5"/>
          <w:w w:val="90"/>
        </w:rPr>
        <w:t>#1)</w:t>
      </w:r>
    </w:p>
    <w:p w14:paraId="44771A42">
      <w:pPr>
        <w:pStyle w:val="8"/>
        <w:tabs>
          <w:tab w:val="left" w:pos="1978"/>
        </w:tabs>
        <w:spacing w:before="138"/>
        <w:ind w:left="607"/>
      </w:pPr>
      <w:r>
        <w:rPr>
          <w:color w:val="1F1F1F"/>
          <w:spacing w:val="-4"/>
        </w:rPr>
        <w:t>9467</w:t>
      </w:r>
      <w:r>
        <w:rPr>
          <w:color w:val="1F1F1F"/>
        </w:rPr>
        <w:tab/>
      </w:r>
      <w:r>
        <w:rPr>
          <w:color w:val="1F1F1F"/>
          <w:w w:val="90"/>
        </w:rPr>
        <w:t>The</w:t>
      </w:r>
      <w:r>
        <w:rPr>
          <w:color w:val="1F1F1F"/>
          <w:spacing w:val="-4"/>
          <w:w w:val="90"/>
        </w:rPr>
        <w:t xml:space="preserve"> </w:t>
      </w:r>
      <w:r>
        <w:rPr>
          <w:color w:val="1F1F1F"/>
          <w:w w:val="90"/>
        </w:rPr>
        <w:t>Eternity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Code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(Artemis</w:t>
      </w:r>
      <w:r>
        <w:rPr>
          <w:color w:val="1F1F1F"/>
          <w:spacing w:val="-2"/>
        </w:rPr>
        <w:t xml:space="preserve"> </w:t>
      </w:r>
      <w:r>
        <w:rPr>
          <w:color w:val="1F1F1F"/>
          <w:w w:val="90"/>
        </w:rPr>
        <w:t>Fowl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5"/>
          <w:w w:val="90"/>
        </w:rPr>
        <w:t>#3)</w:t>
      </w:r>
    </w:p>
    <w:p w14:paraId="7ED66EDD">
      <w:pPr>
        <w:pStyle w:val="8"/>
        <w:tabs>
          <w:tab w:val="left" w:pos="3447"/>
        </w:tabs>
        <w:spacing w:before="147"/>
        <w:ind w:left="568"/>
      </w:pPr>
      <w:r>
        <w:rPr>
          <w:color w:val="1F1F1F"/>
          <w:spacing w:val="-2"/>
        </w:rPr>
        <w:t>11066</w:t>
      </w:r>
      <w:r>
        <w:rPr>
          <w:color w:val="1F1F1F"/>
        </w:rPr>
        <w:tab/>
      </w:r>
      <w:r>
        <w:rPr>
          <w:color w:val="1F1F1F"/>
          <w:w w:val="90"/>
        </w:rPr>
        <w:t>The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Wish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spacing w:val="-4"/>
          <w:w w:val="90"/>
        </w:rPr>
        <w:t>List</w:t>
      </w:r>
    </w:p>
    <w:p w14:paraId="00FB0A86">
      <w:pPr>
        <w:pStyle w:val="8"/>
      </w:pPr>
    </w:p>
    <w:p w14:paraId="78418B5F">
      <w:pPr>
        <w:pStyle w:val="8"/>
      </w:pPr>
    </w:p>
    <w:p w14:paraId="6122B0B7">
      <w:pPr>
        <w:pStyle w:val="8"/>
      </w:pPr>
    </w:p>
    <w:p w14:paraId="72322E2F">
      <w:pPr>
        <w:pStyle w:val="8"/>
        <w:spacing w:before="40"/>
      </w:pPr>
    </w:p>
    <w:p w14:paraId="056497CD">
      <w:pPr>
        <w:pStyle w:val="10"/>
        <w:numPr>
          <w:ilvl w:val="0"/>
          <w:numId w:val="1"/>
        </w:numPr>
        <w:tabs>
          <w:tab w:val="left" w:pos="532"/>
        </w:tabs>
        <w:spacing w:before="0" w:after="0" w:line="444" w:lineRule="auto"/>
        <w:ind w:left="119" w:right="5072" w:firstLine="239"/>
        <w:jc w:val="left"/>
        <w:rPr>
          <w:color w:val="1F1F1F"/>
          <w:sz w:val="16"/>
        </w:rPr>
      </w:pPr>
      <w:r>
        <w:rPr>
          <w:color w:val="1F1F1F"/>
          <w:sz w:val="16"/>
        </w:rPr>
        <w:t>Compute the average rating for books written in English. python Copy code</w:t>
      </w:r>
    </w:p>
    <w:p w14:paraId="090B1C5E">
      <w:pPr>
        <w:pStyle w:val="8"/>
        <w:spacing w:before="19"/>
      </w:pPr>
    </w:p>
    <w:p w14:paraId="26BA29D9">
      <w:pPr>
        <w:pStyle w:val="8"/>
        <w:ind w:left="100"/>
      </w:pPr>
      <w:r>
        <w:rPr>
          <w:color w:val="1F1F1F"/>
          <w:w w:val="105"/>
        </w:rPr>
        <w:t>df[df['language_code']</w:t>
      </w:r>
      <w:r>
        <w:rPr>
          <w:color w:val="1F1F1F"/>
          <w:spacing w:val="66"/>
          <w:w w:val="150"/>
        </w:rPr>
        <w:t xml:space="preserve"> </w:t>
      </w:r>
      <w:r>
        <w:rPr>
          <w:color w:val="1F1F1F"/>
          <w:w w:val="105"/>
        </w:rPr>
        <w:t>==</w:t>
      </w:r>
      <w:r>
        <w:rPr>
          <w:color w:val="1F1F1F"/>
          <w:spacing w:val="31"/>
          <w:w w:val="105"/>
        </w:rPr>
        <w:t xml:space="preserve">  </w:t>
      </w:r>
      <w:r>
        <w:rPr>
          <w:color w:val="1F1F1F"/>
          <w:spacing w:val="-2"/>
          <w:w w:val="105"/>
        </w:rPr>
        <w:t>'eng']['average_rating'].mean()</w:t>
      </w:r>
    </w:p>
    <w:p w14:paraId="2EAFBB4C">
      <w:pPr>
        <w:pStyle w:val="8"/>
      </w:pPr>
    </w:p>
    <w:p w14:paraId="04DE50C5">
      <w:pPr>
        <w:pStyle w:val="8"/>
        <w:spacing w:before="14"/>
      </w:pPr>
    </w:p>
    <w:p w14:paraId="67714A69">
      <w:pPr>
        <w:pStyle w:val="8"/>
        <w:ind w:left="134"/>
      </w:pPr>
      <w:r>
        <w:rPr>
          <w:color w:val="444444"/>
        </w:rPr>
        <w:t>-*_j</w:t>
      </w:r>
      <w:r>
        <w:rPr>
          <w:color w:val="444444"/>
          <w:spacing w:val="58"/>
          <w:w w:val="150"/>
        </w:rPr>
        <w:t xml:space="preserve"> </w:t>
      </w:r>
      <w:r>
        <w:rPr>
          <w:color w:val="1F1F1F"/>
          <w:spacing w:val="-2"/>
        </w:rPr>
        <w:t>np.float64(3.934061517736866)</w:t>
      </w:r>
    </w:p>
    <w:p w14:paraId="4AD77FBF">
      <w:pPr>
        <w:pStyle w:val="8"/>
        <w:spacing w:before="170"/>
      </w:pPr>
    </w:p>
    <w:p w14:paraId="4DF9DA32">
      <w:pPr>
        <w:pStyle w:val="10"/>
        <w:numPr>
          <w:ilvl w:val="0"/>
          <w:numId w:val="1"/>
        </w:numPr>
        <w:tabs>
          <w:tab w:val="left" w:pos="533"/>
        </w:tabs>
        <w:spacing w:before="0" w:after="0" w:line="463" w:lineRule="auto"/>
        <w:ind w:left="119" w:right="4611" w:firstLine="234"/>
        <w:jc w:val="left"/>
        <w:rPr>
          <w:color w:val="1F1F1F"/>
          <w:sz w:val="16"/>
        </w:rPr>
      </w:pPr>
      <w:r>
        <w:rPr>
          <w:color w:val="1F1F1F"/>
          <w:w w:val="105"/>
          <w:sz w:val="16"/>
        </w:rPr>
        <w:t>Count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the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number</w:t>
      </w:r>
      <w:r>
        <w:rPr>
          <w:color w:val="1F1F1F"/>
          <w:spacing w:val="-6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of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books</w:t>
      </w:r>
      <w:r>
        <w:rPr>
          <w:color w:val="1F1F1F"/>
          <w:spacing w:val="-9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that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have</w:t>
      </w:r>
      <w:r>
        <w:rPr>
          <w:color w:val="1F1F1F"/>
          <w:spacing w:val="-7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"Harry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Potter"</w:t>
      </w:r>
      <w:r>
        <w:rPr>
          <w:color w:val="1F1F1F"/>
          <w:spacing w:val="-10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in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the</w:t>
      </w:r>
      <w:r>
        <w:rPr>
          <w:color w:val="1F1F1F"/>
          <w:spacing w:val="-12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title. python Copy code</w:t>
      </w:r>
    </w:p>
    <w:p w14:paraId="6AC6607D">
      <w:pPr>
        <w:pStyle w:val="8"/>
        <w:spacing w:before="173"/>
        <w:ind w:left="100"/>
      </w:pPr>
      <w:r>
        <w:rPr>
          <w:color w:val="1F1F1F"/>
          <w:w w:val="120"/>
        </w:rPr>
        <w:t>df[df['title'].str.contains('Harry</w:t>
      </w:r>
      <w:r>
        <w:rPr>
          <w:color w:val="1F1F1F"/>
          <w:spacing w:val="42"/>
          <w:w w:val="120"/>
        </w:rPr>
        <w:t xml:space="preserve"> </w:t>
      </w:r>
      <w:r>
        <w:rPr>
          <w:color w:val="1F1F1F"/>
          <w:w w:val="120"/>
        </w:rPr>
        <w:t>Potter',</w:t>
      </w:r>
      <w:r>
        <w:rPr>
          <w:color w:val="1F1F1F"/>
          <w:spacing w:val="68"/>
          <w:w w:val="120"/>
        </w:rPr>
        <w:t xml:space="preserve"> </w:t>
      </w:r>
      <w:r>
        <w:rPr>
          <w:color w:val="1F1F1F"/>
          <w:w w:val="120"/>
        </w:rPr>
        <w:t>case=False,</w:t>
      </w:r>
      <w:r>
        <w:rPr>
          <w:color w:val="1F1F1F"/>
          <w:spacing w:val="74"/>
          <w:w w:val="120"/>
        </w:rPr>
        <w:t xml:space="preserve"> </w:t>
      </w:r>
      <w:r>
        <w:rPr>
          <w:color w:val="1F1F1F"/>
          <w:spacing w:val="-2"/>
          <w:w w:val="115"/>
        </w:rPr>
        <w:t>na=False)].shape[0]</w:t>
      </w:r>
    </w:p>
    <w:p w14:paraId="74FEF35B">
      <w:pPr>
        <w:pStyle w:val="8"/>
      </w:pPr>
    </w:p>
    <w:p w14:paraId="68F3C499">
      <w:pPr>
        <w:pStyle w:val="8"/>
        <w:spacing w:before="14"/>
      </w:pPr>
    </w:p>
    <w:p w14:paraId="3F8B25C6">
      <w:pPr>
        <w:spacing w:before="0"/>
        <w:ind w:left="139" w:right="0" w:firstLine="0"/>
        <w:jc w:val="left"/>
        <w:rPr>
          <w:sz w:val="16"/>
        </w:rPr>
      </w:pPr>
      <w:r>
        <w:rPr>
          <w:position w:val="-4"/>
        </w:rPr>
        <w:drawing>
          <wp:inline distT="0" distB="0" distL="0" distR="0">
            <wp:extent cx="142875" cy="11239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F1F1F"/>
          <w:w w:val="95"/>
          <w:sz w:val="16"/>
        </w:rPr>
        <w:t>26</w:t>
      </w:r>
    </w:p>
    <w:p w14:paraId="55306514">
      <w:pPr>
        <w:pStyle w:val="8"/>
        <w:spacing w:before="146"/>
      </w:pPr>
    </w:p>
    <w:p w14:paraId="5EDBB664">
      <w:pPr>
        <w:pStyle w:val="3"/>
        <w:numPr>
          <w:ilvl w:val="0"/>
          <w:numId w:val="1"/>
        </w:numPr>
        <w:tabs>
          <w:tab w:val="left" w:pos="531"/>
        </w:tabs>
        <w:spacing w:before="1" w:after="0" w:line="396" w:lineRule="auto"/>
        <w:ind w:left="117" w:right="5137" w:firstLine="136"/>
        <w:jc w:val="left"/>
        <w:rPr>
          <w:color w:val="1F1F1F"/>
        </w:rPr>
      </w:pPr>
      <w:r>
        <w:rPr>
          <w:color w:val="1F1F1F"/>
          <w:spacing w:val="-6"/>
        </w:rPr>
        <w:t>Show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top 5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6"/>
        </w:rPr>
        <w:t>authors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with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the most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books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in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6"/>
        </w:rPr>
        <w:t xml:space="preserve">the dataset. </w:t>
      </w:r>
      <w:r>
        <w:rPr>
          <w:color w:val="1F1F1F"/>
        </w:rPr>
        <w:t>python Copy code</w:t>
      </w:r>
    </w:p>
    <w:p w14:paraId="7FDA112A">
      <w:pPr>
        <w:pStyle w:val="8"/>
        <w:spacing w:before="7"/>
        <w:rPr>
          <w:sz w:val="18"/>
        </w:rPr>
      </w:pPr>
    </w:p>
    <w:p w14:paraId="5FBDC69A">
      <w:pPr>
        <w:pStyle w:val="8"/>
        <w:ind w:left="100"/>
      </w:pPr>
      <w:r>
        <w:rPr>
          <w:color w:val="1F1F1F"/>
          <w:spacing w:val="-2"/>
          <w:w w:val="115"/>
        </w:rPr>
        <w:t>df['authors'].value_counts().head(5)</w:t>
      </w:r>
    </w:p>
    <w:p w14:paraId="60744EB7">
      <w:pPr>
        <w:pStyle w:val="8"/>
      </w:pPr>
    </w:p>
    <w:p w14:paraId="6227BA43">
      <w:pPr>
        <w:pStyle w:val="8"/>
        <w:spacing w:before="91"/>
      </w:pPr>
    </w:p>
    <w:p w14:paraId="41BB6C22">
      <w:pPr>
        <w:pStyle w:val="5"/>
        <w:ind w:left="1994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-29210</wp:posOffset>
            </wp:positionV>
            <wp:extent cx="143510" cy="109855"/>
            <wp:effectExtent l="0" t="0" r="0" b="0"/>
            <wp:wrapNone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4"/>
          <w:w w:val="95"/>
        </w:rPr>
        <w:t>count</w:t>
      </w:r>
    </w:p>
    <w:p w14:paraId="4D4903D9">
      <w:pPr>
        <w:spacing w:before="138"/>
        <w:ind w:left="0" w:right="6592" w:firstLine="0"/>
        <w:jc w:val="center"/>
        <w:rPr>
          <w:b/>
          <w:sz w:val="16"/>
        </w:rPr>
      </w:pPr>
      <w:r>
        <w:rPr>
          <w:b/>
          <w:color w:val="1F1F1F"/>
          <w:spacing w:val="-2"/>
          <w:sz w:val="16"/>
        </w:rPr>
        <w:t>authors</w:t>
      </w:r>
    </w:p>
    <w:p w14:paraId="632C981E">
      <w:pPr>
        <w:pStyle w:val="8"/>
        <w:tabs>
          <w:tab w:val="right" w:pos="1647"/>
        </w:tabs>
        <w:spacing w:before="156"/>
        <w:ind w:right="6587"/>
        <w:jc w:val="center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57150</wp:posOffset>
                </wp:positionV>
                <wp:extent cx="1243965" cy="7620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965" h="7620">
                              <a:moveTo>
                                <a:pt x="1243584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1243584" y="0"/>
                              </a:lnTo>
                              <a:lnTo>
                                <a:pt x="1243584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61.2pt;margin-top:4.5pt;height:0.6pt;width:97.95pt;mso-position-horizontal-relative:page;z-index:251661312;mso-width-relative:page;mso-height-relative:page;" fillcolor="#DADADA" filled="t" stroked="f" coordsize="1243965,7620" o:gfxdata="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kA&#10;nhXWAAAACAEAAA8AAAAAAAAAAQAgAAAAIgAAAGRycy9kb3ducmV2LnhtbFBLAQIUABQAAAAIAIdO&#10;4kA21/KTJQIAAOEEAAAOAAAAAAAAAAEAIAAAACUBAABkcnMvZTJvRG9jLnhtbFBLBQYAAAAABgAG&#10;AFkBAAC8BQAAAAA=&#10;" path="m1243584,7619l0,7619,0,0,1243584,0,1243584,761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1F1F"/>
          <w:spacing w:val="-5"/>
        </w:rPr>
        <w:t>Stephen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4"/>
        </w:rPr>
        <w:t>King</w:t>
      </w:r>
      <w:r>
        <w:rPr>
          <w:color w:val="1F1F1F"/>
        </w:rPr>
        <w:tab/>
      </w:r>
      <w:r>
        <w:rPr>
          <w:color w:val="1F1F1F"/>
          <w:spacing w:val="-5"/>
        </w:rPr>
        <w:t>40</w:t>
      </w:r>
    </w:p>
    <w:p w14:paraId="1DDF831A">
      <w:pPr>
        <w:pStyle w:val="8"/>
        <w:tabs>
          <w:tab w:val="right" w:pos="2388"/>
        </w:tabs>
        <w:spacing w:before="138"/>
        <w:ind w:left="645"/>
      </w:pPr>
      <w:r>
        <w:rPr>
          <w:color w:val="1F1F1F"/>
          <w:spacing w:val="-2"/>
          <w:w w:val="85"/>
        </w:rPr>
        <w:t>P.G.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Wodehouse</w:t>
      </w:r>
      <w:r>
        <w:rPr>
          <w:color w:val="1F1F1F"/>
        </w:rPr>
        <w:tab/>
      </w:r>
      <w:r>
        <w:rPr>
          <w:color w:val="1F1F1F"/>
          <w:spacing w:val="-5"/>
        </w:rPr>
        <w:t>40</w:t>
      </w:r>
    </w:p>
    <w:p w14:paraId="34C700CC">
      <w:pPr>
        <w:pStyle w:val="8"/>
        <w:tabs>
          <w:tab w:val="right" w:pos="2388"/>
        </w:tabs>
        <w:spacing w:before="138"/>
        <w:ind w:left="572"/>
      </w:pPr>
      <w:r>
        <w:rPr>
          <w:color w:val="1F1F1F"/>
          <w:spacing w:val="-4"/>
        </w:rPr>
        <w:t>Rumiko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Takahashi</w:t>
      </w:r>
      <w:r>
        <w:rPr>
          <w:color w:val="1F1F1F"/>
        </w:rPr>
        <w:tab/>
      </w:r>
      <w:r>
        <w:rPr>
          <w:color w:val="1F1F1F"/>
          <w:spacing w:val="-5"/>
        </w:rPr>
        <w:t>39</w:t>
      </w:r>
    </w:p>
    <w:p w14:paraId="69469543">
      <w:pPr>
        <w:pStyle w:val="8"/>
        <w:tabs>
          <w:tab w:val="right" w:pos="2386"/>
        </w:tabs>
        <w:spacing w:before="147"/>
        <w:ind w:left="606"/>
      </w:pPr>
      <w:r>
        <w:rPr>
          <w:color w:val="1F1F1F"/>
          <w:spacing w:val="-2"/>
        </w:rPr>
        <w:t>Orson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Scott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4"/>
        </w:rPr>
        <w:t>Card</w:t>
      </w:r>
      <w:r>
        <w:rPr>
          <w:color w:val="1F1F1F"/>
        </w:rPr>
        <w:tab/>
      </w:r>
      <w:r>
        <w:rPr>
          <w:color w:val="1F1F1F"/>
          <w:spacing w:val="-5"/>
        </w:rPr>
        <w:t>35</w:t>
      </w:r>
    </w:p>
    <w:p w14:paraId="1D5CB6CB">
      <w:pPr>
        <w:pStyle w:val="8"/>
        <w:tabs>
          <w:tab w:val="right" w:pos="2388"/>
        </w:tabs>
        <w:spacing w:before="137"/>
        <w:ind w:left="672"/>
      </w:pPr>
      <w:r>
        <w:rPr>
          <w:color w:val="1F1F1F"/>
          <w:spacing w:val="-4"/>
        </w:rPr>
        <w:t xml:space="preserve">Agatha </w:t>
      </w:r>
      <w:r>
        <w:rPr>
          <w:color w:val="1F1F1F"/>
          <w:spacing w:val="-2"/>
        </w:rPr>
        <w:t>Christie</w:t>
      </w:r>
      <w:r>
        <w:rPr>
          <w:color w:val="1F1F1F"/>
        </w:rPr>
        <w:tab/>
      </w:r>
      <w:r>
        <w:rPr>
          <w:color w:val="1F1F1F"/>
          <w:spacing w:val="-5"/>
        </w:rPr>
        <w:t>33</w:t>
      </w:r>
    </w:p>
    <w:p w14:paraId="695AE0C3">
      <w:pPr>
        <w:pStyle w:val="8"/>
        <w:spacing w:after="0"/>
        <w:sectPr>
          <w:type w:val="continuous"/>
          <w:pgSz w:w="12240" w:h="15840"/>
          <w:pgMar w:top="460" w:right="1800" w:bottom="480" w:left="720" w:header="280" w:footer="257" w:gutter="0"/>
          <w:cols w:space="720" w:num="1"/>
        </w:sectPr>
      </w:pPr>
    </w:p>
    <w:p w14:paraId="1E65AE00">
      <w:pPr>
        <w:pStyle w:val="8"/>
        <w:spacing w:before="103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5043805</wp:posOffset>
                </wp:positionV>
                <wp:extent cx="6658610" cy="159385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09" cy="159385"/>
                          <a:chOff x="0" y="0"/>
                          <a:chExt cx="6658609" cy="1593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90957" y="6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33629" y="1524"/>
                                </a:moveTo>
                                <a:lnTo>
                                  <a:pt x="32105" y="1524"/>
                                </a:lnTo>
                                <a:lnTo>
                                  <a:pt x="32105" y="0"/>
                                </a:lnTo>
                                <a:lnTo>
                                  <a:pt x="12192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4572" y="3048"/>
                                </a:lnTo>
                                <a:lnTo>
                                  <a:pt x="0" y="7620"/>
                                </a:lnTo>
                                <a:lnTo>
                                  <a:pt x="0" y="8089"/>
                                </a:lnTo>
                                <a:lnTo>
                                  <a:pt x="11239" y="8089"/>
                                </a:lnTo>
                                <a:lnTo>
                                  <a:pt x="15341" y="6096"/>
                                </a:lnTo>
                                <a:lnTo>
                                  <a:pt x="24485" y="6096"/>
                                </a:lnTo>
                                <a:lnTo>
                                  <a:pt x="26009" y="7620"/>
                                </a:lnTo>
                                <a:lnTo>
                                  <a:pt x="30581" y="7620"/>
                                </a:lnTo>
                                <a:lnTo>
                                  <a:pt x="31534" y="8089"/>
                                </a:lnTo>
                                <a:lnTo>
                                  <a:pt x="33629" y="8089"/>
                                </a:lnTo>
                                <a:lnTo>
                                  <a:pt x="33629" y="6096"/>
                                </a:lnTo>
                                <a:lnTo>
                                  <a:pt x="33629" y="1524"/>
                                </a:lnTo>
                                <a:close/>
                              </a:path>
                              <a:path w="66040" h="8255">
                                <a:moveTo>
                                  <a:pt x="65722" y="0"/>
                                </a:moveTo>
                                <a:lnTo>
                                  <a:pt x="58013" y="1524"/>
                                </a:lnTo>
                                <a:lnTo>
                                  <a:pt x="58013" y="8089"/>
                                </a:lnTo>
                                <a:lnTo>
                                  <a:pt x="65722" y="8089"/>
                                </a:lnTo>
                                <a:lnTo>
                                  <a:pt x="6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6572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7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7" y="0"/>
                                </a:lnTo>
                                <a:lnTo>
                                  <a:pt x="17830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6672" y="32004"/>
                            <a:ext cx="52069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9695">
                                <a:moveTo>
                                  <a:pt x="51911" y="99250"/>
                                </a:moveTo>
                                <a:lnTo>
                                  <a:pt x="0" y="50387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9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480047" y="6572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8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8308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559391" y="32004"/>
                            <a:ext cx="52069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9695">
                                <a:moveTo>
                                  <a:pt x="0" y="99250"/>
                                </a:moveTo>
                                <a:lnTo>
                                  <a:pt x="0" y="0"/>
                                </a:lnTo>
                                <a:lnTo>
                                  <a:pt x="51911" y="50387"/>
                                </a:lnTo>
                                <a:lnTo>
                                  <a:pt x="0" y="9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6784" y="6572"/>
                            <a:ext cx="63036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645" h="152400">
                                <a:moveTo>
                                  <a:pt x="630326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303263" y="0"/>
                                </a:lnTo>
                                <a:lnTo>
                                  <a:pt x="6303263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8022" y="39624"/>
                            <a:ext cx="42240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020" h="85725">
                                <a:moveTo>
                                  <a:pt x="4185475" y="85439"/>
                                </a:moveTo>
                                <a:lnTo>
                                  <a:pt x="36671" y="85439"/>
                                </a:lnTo>
                                <a:lnTo>
                                  <a:pt x="30575" y="83915"/>
                                </a:lnTo>
                                <a:lnTo>
                                  <a:pt x="3048" y="58007"/>
                                </a:lnTo>
                                <a:lnTo>
                                  <a:pt x="0" y="53435"/>
                                </a:lnTo>
                                <a:lnTo>
                                  <a:pt x="0" y="42767"/>
                                </a:lnTo>
                                <a:lnTo>
                                  <a:pt x="0" y="30575"/>
                                </a:lnTo>
                                <a:lnTo>
                                  <a:pt x="3048" y="26003"/>
                                </a:lnTo>
                                <a:lnTo>
                                  <a:pt x="26003" y="3048"/>
                                </a:lnTo>
                                <a:lnTo>
                                  <a:pt x="30575" y="0"/>
                                </a:lnTo>
                                <a:lnTo>
                                  <a:pt x="4191571" y="0"/>
                                </a:lnTo>
                                <a:lnTo>
                                  <a:pt x="4196238" y="3048"/>
                                </a:lnTo>
                                <a:lnTo>
                                  <a:pt x="4202334" y="4572"/>
                                </a:lnTo>
                                <a:lnTo>
                                  <a:pt x="4206906" y="7620"/>
                                </a:lnTo>
                                <a:lnTo>
                                  <a:pt x="4209954" y="12192"/>
                                </a:lnTo>
                                <a:lnTo>
                                  <a:pt x="4214526" y="16764"/>
                                </a:lnTo>
                                <a:lnTo>
                                  <a:pt x="4217574" y="21336"/>
                                </a:lnTo>
                                <a:lnTo>
                                  <a:pt x="4219098" y="26003"/>
                                </a:lnTo>
                                <a:lnTo>
                                  <a:pt x="4222146" y="30575"/>
                                </a:lnTo>
                                <a:lnTo>
                                  <a:pt x="4223670" y="36671"/>
                                </a:lnTo>
                                <a:lnTo>
                                  <a:pt x="4223670" y="47339"/>
                                </a:lnTo>
                                <a:lnTo>
                                  <a:pt x="4222146" y="53435"/>
                                </a:lnTo>
                                <a:lnTo>
                                  <a:pt x="4219098" y="58007"/>
                                </a:lnTo>
                                <a:lnTo>
                                  <a:pt x="4217574" y="64103"/>
                                </a:lnTo>
                                <a:lnTo>
                                  <a:pt x="4191571" y="83915"/>
                                </a:lnTo>
                                <a:lnTo>
                                  <a:pt x="4185475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397.15pt;height:12.55pt;width:524.3pt;mso-position-horizontal-relative:page;mso-position-vertical-relative:page;z-index:251664384;mso-width-relative:page;mso-height-relative:page;" coordsize="6658609,159385" o:gfxdata="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">
                <o:lock v:ext="edit" aspectratio="f"/>
                <v:shape id="Graphic 40" o:spid="_x0000_s1026" o:spt="100" style="position:absolute;left:90957;top:6;height:8255;width:66040;" fillcolor="#1F1F1F" filled="t" stroked="f" coordsize="66040,8255" o:gfxdata="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R5w+5AAAA2wAA&#10;AA8AAAAAAAAAAQAgAAAAIgAAAGRycy9kb3ducmV2LnhtbFBLAQIUABQAAAAIAIdO4kAzLwWeOwAA&#10;ADkAAAAQAAAAAAAAAAEAIAAAAAgBAABkcnMvc2hhcGV4bWwueG1sUEsFBgAAAAAGAAYAWwEAALID&#10;AAAAAA==&#10;" path="m33629,1524l32105,1524,32105,0,12192,0,10668,1524,7620,1524,4572,3048,0,7620,0,8089,11239,8089,15341,6096,24485,6096,26009,7620,30581,7620,31534,8089,33629,8089,33629,6096,33629,1524xem65722,0l58013,1524,58013,8089,65722,8089,6572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0;top:6572;height:152400;width:178435;" fillcolor="#FBFBFB" filled="t" stroked="f" coordsize="178435,152400" o:gfxdata="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w/4vQAA&#10;ANsAAAAPAAAAAAAAAAEAIAAAACIAAABkcnMvZG93bnJldi54bWxQSwECFAAUAAAACACHTuJAMy8F&#10;njsAAAA5AAAAEAAAAAAAAAABACAAAAAMAQAAZHJzL3NoYXBleG1sLnhtbFBLBQYAAAAABgAGAFsB&#10;AAC2AwAAAAA=&#10;" path="m178307,152400l0,152400,0,0,178307,0,178307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46672;top:32004;height:99695;width:52069;" fillcolor="#8A8A8A" filled="t" stroked="f" coordsize="52069,99695" o:gfxdata="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ehE74A&#10;AADbAAAADwAAAAAAAAABACAAAAAiAAAAZHJzL2Rvd25yZXYueG1sUEsBAhQAFAAAAAgAh07iQDMv&#10;BZ47AAAAOQAAABAAAAAAAAAAAQAgAAAADQEAAGRycy9zaGFwZXhtbC54bWxQSwUGAAAAAAYABgBb&#10;AQAAtwMAAAAA&#10;" path="m51911,99250l0,50387,51911,0,51911,992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6480047;top:6572;height:152400;width:178435;" fillcolor="#FBFBFB" filled="t" stroked="f" coordsize="178435,152400" o:gfxdata="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xNBS8AAAA&#10;2wAAAA8AAAAAAAAAAQAgAAAAIgAAAGRycy9kb3ducmV2LnhtbFBLAQIUABQAAAAIAIdO4kAzLwWe&#10;OwAAADkAAAAQAAAAAAAAAAEAIAAAAAsBAABkcnMvc2hhcGV4bWwueG1sUEsFBgAAAAAGAAYAWwEA&#10;ALUDAAAAAA==&#10;" path="m178308,152400l0,152400,0,0,178308,0,178308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6559391;top:32004;height:99695;width:52069;" fillcolor="#8A8A8A" filled="t" stroked="f" coordsize="52069,99695" o:gfxdata="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Kc/L4A&#10;AADbAAAADwAAAAAAAAABACAAAAAiAAAAZHJzL2Rvd25yZXYueG1sUEsBAhQAFAAAAAgAh07iQDMv&#10;BZ47AAAAOQAAABAAAAAAAAAAAQAgAAAADQEAAGRycy9zaGFwZXhtbC54bWxQSwUGAAAAAAYABgBb&#10;AQAAtwMAAAAA&#10;" path="m0,99250l0,0,51911,50387,0,992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176784;top:6572;height:152400;width:6303645;" fillcolor="#FBFBFB" filled="t" stroked="f" coordsize="6303645,152400" o:gfxdata="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AZKGvQAA&#10;ANsAAAAPAAAAAAAAAAEAIAAAACIAAABkcnMvZG93bnJldi54bWxQSwECFAAUAAAACACHTuJAMy8F&#10;njsAAAA5AAAAEAAAAAAAAAABACAAAAAMAQAAZHJzL3NoYXBleG1sLnhtbFBLBQYAAAAABgAGAFsB&#10;AAC2AwAAAAA=&#10;" path="m6303263,152400l0,152400,0,0,6303263,0,6303263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178022;top:39624;height:85725;width:4224020;" fillcolor="#8A8A8A" filled="t" stroked="f" coordsize="4224020,85725" o:gfxdata="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6Yee8AAAA&#10;2wAAAA8AAAAAAAAAAQAgAAAAIgAAAGRycy9kb3ducmV2LnhtbFBLAQIUABQAAAAIAIdO4kAzLwWe&#10;OwAAADkAAAAQAAAAAAAAAAEAIAAAAAsBAABkcnMvc2hhcGV4bWwueG1sUEsFBgAAAAAGAAYAWwEA&#10;ALUDAAAAAA==&#10;" path="m4185475,85439l36671,85439,30575,83915,3048,58007,0,53435,0,42767,0,30575,3048,26003,26003,3048,30575,0,4191571,0,4196238,3048,4202334,4572,4206906,7620,4209954,12192,4214526,16764,4217574,21336,4219098,26003,4222146,30575,4223670,36671,4223670,47339,4222146,53435,4219098,58007,4217574,64103,4191571,83915,4185475,854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7708265</wp:posOffset>
                </wp:positionV>
                <wp:extent cx="6658610" cy="16319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609" cy="163195"/>
                          <a:chOff x="0" y="0"/>
                          <a:chExt cx="6658609" cy="1631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83337" y="0"/>
                            <a:ext cx="825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065">
                                <a:moveTo>
                                  <a:pt x="11417" y="12014"/>
                                </a:moveTo>
                                <a:lnTo>
                                  <a:pt x="9144" y="4673"/>
                                </a:lnTo>
                                <a:lnTo>
                                  <a:pt x="0" y="4673"/>
                                </a:lnTo>
                                <a:lnTo>
                                  <a:pt x="2451" y="12014"/>
                                </a:lnTo>
                                <a:lnTo>
                                  <a:pt x="11417" y="12014"/>
                                </a:lnTo>
                                <a:close/>
                              </a:path>
                              <a:path w="82550" h="12065">
                                <a:moveTo>
                                  <a:pt x="50393" y="4673"/>
                                </a:moveTo>
                                <a:lnTo>
                                  <a:pt x="42773" y="4673"/>
                                </a:lnTo>
                                <a:lnTo>
                                  <a:pt x="40233" y="12014"/>
                                </a:lnTo>
                                <a:lnTo>
                                  <a:pt x="47942" y="12014"/>
                                </a:lnTo>
                                <a:lnTo>
                                  <a:pt x="50393" y="4673"/>
                                </a:lnTo>
                                <a:close/>
                              </a:path>
                              <a:path w="82550" h="12065">
                                <a:moveTo>
                                  <a:pt x="82486" y="0"/>
                                </a:moveTo>
                                <a:lnTo>
                                  <a:pt x="70294" y="0"/>
                                </a:lnTo>
                                <a:lnTo>
                                  <a:pt x="70294" y="10477"/>
                                </a:lnTo>
                                <a:lnTo>
                                  <a:pt x="82486" y="10477"/>
                                </a:lnTo>
                                <a:lnTo>
                                  <a:pt x="8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0477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7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7" y="0"/>
                                </a:lnTo>
                                <a:lnTo>
                                  <a:pt x="178307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672" y="38195"/>
                            <a:ext cx="5206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7790">
                                <a:moveTo>
                                  <a:pt x="51911" y="97726"/>
                                </a:moveTo>
                                <a:lnTo>
                                  <a:pt x="0" y="48863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97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80047" y="10477"/>
                            <a:ext cx="17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52400">
                                <a:moveTo>
                                  <a:pt x="178308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8308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559391" y="38195"/>
                            <a:ext cx="5206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7790">
                                <a:moveTo>
                                  <a:pt x="0" y="97726"/>
                                </a:moveTo>
                                <a:lnTo>
                                  <a:pt x="0" y="0"/>
                                </a:lnTo>
                                <a:lnTo>
                                  <a:pt x="51911" y="48863"/>
                                </a:lnTo>
                                <a:lnTo>
                                  <a:pt x="0" y="97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6784" y="10477"/>
                            <a:ext cx="63036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3645" h="152400">
                                <a:moveTo>
                                  <a:pt x="630326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303263" y="0"/>
                                </a:lnTo>
                                <a:lnTo>
                                  <a:pt x="6303263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8022" y="44291"/>
                            <a:ext cx="42240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020" h="85725">
                                <a:moveTo>
                                  <a:pt x="4185475" y="85439"/>
                                </a:moveTo>
                                <a:lnTo>
                                  <a:pt x="36671" y="85439"/>
                                </a:lnTo>
                                <a:lnTo>
                                  <a:pt x="30575" y="83915"/>
                                </a:lnTo>
                                <a:lnTo>
                                  <a:pt x="3048" y="59531"/>
                                </a:lnTo>
                                <a:lnTo>
                                  <a:pt x="0" y="53435"/>
                                </a:lnTo>
                                <a:lnTo>
                                  <a:pt x="0" y="42767"/>
                                </a:lnTo>
                                <a:lnTo>
                                  <a:pt x="0" y="32099"/>
                                </a:lnTo>
                                <a:lnTo>
                                  <a:pt x="3048" y="26003"/>
                                </a:lnTo>
                                <a:lnTo>
                                  <a:pt x="36671" y="0"/>
                                </a:lnTo>
                                <a:lnTo>
                                  <a:pt x="4185475" y="0"/>
                                </a:lnTo>
                                <a:lnTo>
                                  <a:pt x="4191571" y="1523"/>
                                </a:lnTo>
                                <a:lnTo>
                                  <a:pt x="4196238" y="3047"/>
                                </a:lnTo>
                                <a:lnTo>
                                  <a:pt x="4202334" y="4571"/>
                                </a:lnTo>
                                <a:lnTo>
                                  <a:pt x="4206906" y="7619"/>
                                </a:lnTo>
                                <a:lnTo>
                                  <a:pt x="4209954" y="12191"/>
                                </a:lnTo>
                                <a:lnTo>
                                  <a:pt x="4214526" y="16763"/>
                                </a:lnTo>
                                <a:lnTo>
                                  <a:pt x="4217574" y="21335"/>
                                </a:lnTo>
                                <a:lnTo>
                                  <a:pt x="4219098" y="26003"/>
                                </a:lnTo>
                                <a:lnTo>
                                  <a:pt x="4222146" y="32099"/>
                                </a:lnTo>
                                <a:lnTo>
                                  <a:pt x="4223670" y="36671"/>
                                </a:lnTo>
                                <a:lnTo>
                                  <a:pt x="4223670" y="48863"/>
                                </a:lnTo>
                                <a:lnTo>
                                  <a:pt x="4222146" y="53435"/>
                                </a:lnTo>
                                <a:lnTo>
                                  <a:pt x="4219098" y="59531"/>
                                </a:lnTo>
                                <a:lnTo>
                                  <a:pt x="4217574" y="64103"/>
                                </a:lnTo>
                                <a:lnTo>
                                  <a:pt x="4191571" y="83915"/>
                                </a:lnTo>
                                <a:lnTo>
                                  <a:pt x="4185475" y="85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8A8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5pt;margin-top:606.95pt;height:12.85pt;width:524.3pt;mso-position-horizontal-relative:page;mso-position-vertical-relative:page;z-index:251665408;mso-width-relative:page;mso-height-relative:page;" coordsize="6658609,163195" o:gfxdata="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Az&#10;yDx23AAAAA4BAAAPAAAAAAAAAAEAIAAAACIAAABkcnMvZG93bnJldi54bWxQSwECFAAUAAAACACH&#10;TuJAx5FLdncFAADaHQAADgAAAAAAAAABACAAAAArAQAAZHJzL2Uyb0RvYy54bWxQSwUGAAAAAAYA&#10;BgBZAQAAFAkAAAAA&#10;">
                <o:lock v:ext="edit" aspectratio="f"/>
                <v:shape id="Graphic 48" o:spid="_x0000_s1026" o:spt="100" style="position:absolute;left:83337;top:0;height:12065;width:82550;" fillcolor="#1F1F1F" filled="t" stroked="f" coordsize="82550,12065" o:gfxdata="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OgJu5AAAA2wAA&#10;AA8AAAAAAAAAAQAgAAAAIgAAAGRycy9kb3ducmV2LnhtbFBLAQIUABQAAAAIAIdO4kAzLwWeOwAA&#10;ADkAAAAQAAAAAAAAAAEAIAAAAAgBAABkcnMvc2hhcGV4bWwueG1sUEsFBgAAAAAGAAYAWwEAALID&#10;AAAAAA==&#10;" path="m11417,12014l9144,4673,0,4673,2451,12014,11417,12014xem50393,4673l42773,4673,40233,12014,47942,12014,50393,4673xem82486,0l70294,0,70294,10477,82486,10477,8248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0;top:10477;height:152400;width:178435;" fillcolor="#FBFBFB" filled="t" stroked="f" coordsize="178435,152400" o:gfxdata="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ZA/68AAAA&#10;2wAAAA8AAAAAAAAAAQAgAAAAIgAAAGRycy9kb3ducmV2LnhtbFBLAQIUABQAAAAIAIdO4kAzLwWe&#10;OwAAADkAAAAQAAAAAAAAAAEAIAAAAAsBAABkcnMvc2hhcGV4bWwueG1sUEsFBgAAAAAGAAYAWwEA&#10;ALUDAAAAAA==&#10;" path="m178307,152400l0,152400,0,0,178307,0,178307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46672;top:38195;height:97790;width:52069;" fillcolor="#8A8A8A" filled="t" stroked="f" coordsize="52069,97790" o:gfxdata="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FoFbsAAADb&#10;AAAADwAAAAAAAAABACAAAAAiAAAAZHJzL2Rvd25yZXYueG1sUEsBAhQAFAAAAAgAh07iQDMvBZ47&#10;AAAAOQAAABAAAAAAAAAAAQAgAAAACgEAAGRycy9zaGFwZXhtbC54bWxQSwUGAAAAAAYABgBbAQAA&#10;tAMAAAAA&#10;" path="m51911,97726l0,48863,51911,0,51911,9772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480047;top:10477;height:152400;width:178435;" fillcolor="#FBFBFB" filled="t" stroked="f" coordsize="178435,152400" o:gfxdata="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9pklvQAA&#10;ANsAAAAPAAAAAAAAAAEAIAAAACIAAABkcnMvZG93bnJldi54bWxQSwECFAAUAAAACACHTuJAMy8F&#10;njsAAAA5AAAAEAAAAAAAAAABACAAAAAMAQAAZHJzL3NoYXBleG1sLnhtbFBLBQYAAAAABgAGAFsB&#10;AAC2AwAAAAA=&#10;" path="m178308,152400l0,152400,0,0,178308,0,178308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559391;top:38195;height:97790;width:52069;" fillcolor="#8A8A8A" filled="t" stroked="f" coordsize="52069,97790" o:gfxdata="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09T+b4A&#10;AADbAAAADwAAAAAAAAABACAAAAAiAAAAZHJzL2Rvd25yZXYueG1sUEsBAhQAFAAAAAgAh07iQDMv&#10;BZ47AAAAOQAAABAAAAAAAAAAAQAgAAAADQEAAGRycy9zaGFwZXhtbC54bWxQSwUGAAAAAAYABgBb&#10;AQAAtwMAAAAA&#10;" path="m0,97726l0,0,51911,48863,0,9772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176784;top:10477;height:152400;width:6303645;" fillcolor="#FBFBFB" filled="t" stroked="f" coordsize="6303645,152400" o:gfxdata="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05tL4A&#10;AADbAAAADwAAAAAAAAABACAAAAAiAAAAZHJzL2Rvd25yZXYueG1sUEsBAhQAFAAAAAgAh07iQDMv&#10;BZ47AAAAOQAAABAAAAAAAAAAAQAgAAAADQEAAGRycy9zaGFwZXhtbC54bWxQSwUGAAAAAAYABgBb&#10;AQAAtwMAAAAA&#10;" path="m6303263,152400l0,152400,0,0,6303263,0,6303263,152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78022;top:44291;height:85725;width:4224020;" fillcolor="#8A8A8A" filled="t" stroked="f" coordsize="4224020,85725" o:gfxdata="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9zNa8AAAA&#10;2wAAAA8AAAAAAAAAAQAgAAAAIgAAAGRycy9kb3ducmV2LnhtbFBLAQIUABQAAAAIAIdO4kAzLwWe&#10;OwAAADkAAAAQAAAAAAAAAAEAIAAAAAsBAABkcnMvc2hhcGV4bWwueG1sUEsFBgAAAAAGAAYAWwEA&#10;ALUDAAAAAA==&#10;" path="m4185475,85439l36671,85439,30575,83915,3048,59531,0,53435,0,42767,0,32099,3048,26003,36671,0,4185475,0,4191571,1523,4196238,3047,4202334,4571,4206906,7619,4209954,12191,4214526,16763,4217574,21335,4219098,26003,4222146,32099,4223670,36671,4223670,48863,4222146,53435,4219098,59531,4217574,64103,4191571,83915,4185475,854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5A3F6E7E">
      <w:pPr>
        <w:pStyle w:val="3"/>
        <w:numPr>
          <w:ilvl w:val="0"/>
          <w:numId w:val="1"/>
        </w:numPr>
        <w:tabs>
          <w:tab w:val="left" w:pos="529"/>
        </w:tabs>
        <w:spacing w:before="1" w:after="0" w:line="412" w:lineRule="auto"/>
        <w:ind w:left="117" w:right="6299" w:firstLine="136"/>
        <w:jc w:val="left"/>
        <w:rPr>
          <w:color w:val="1F1F1F"/>
        </w:rPr>
      </w:pPr>
      <w:r>
        <w:rPr>
          <w:color w:val="1F1F1F"/>
          <w:w w:val="90"/>
        </w:rPr>
        <w:t>How many books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have no</w:t>
      </w:r>
      <w:r>
        <w:rPr>
          <w:color w:val="1F1F1F"/>
          <w:spacing w:val="-6"/>
          <w:w w:val="90"/>
        </w:rPr>
        <w:t xml:space="preserve"> </w:t>
      </w:r>
      <w:r>
        <w:rPr>
          <w:color w:val="1F1F1F"/>
          <w:w w:val="90"/>
        </w:rPr>
        <w:t xml:space="preserve">text reviews? </w:t>
      </w:r>
      <w:r>
        <w:rPr>
          <w:color w:val="1F1F1F"/>
        </w:rPr>
        <w:t>python Copy code</w:t>
      </w:r>
    </w:p>
    <w:p w14:paraId="2D1F1FD3">
      <w:pPr>
        <w:spacing w:before="202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4"/>
          <w:sz w:val="15"/>
        </w:rPr>
        <w:t>df[df['text_reviews_count']</w:t>
      </w:r>
      <w:r>
        <w:rPr>
          <w:rFonts w:ascii="Consolas"/>
          <w:color w:val="1F1F1F"/>
          <w:spacing w:val="-2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==</w:t>
      </w:r>
      <w:r>
        <w:rPr>
          <w:rFonts w:ascii="Consolas"/>
          <w:color w:val="1F1F1F"/>
          <w:spacing w:val="9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0].shape[0]</w:t>
      </w:r>
    </w:p>
    <w:p w14:paraId="5B40521E">
      <w:pPr>
        <w:pStyle w:val="8"/>
        <w:rPr>
          <w:rFonts w:ascii="Consolas"/>
          <w:sz w:val="15"/>
        </w:rPr>
      </w:pPr>
    </w:p>
    <w:p w14:paraId="2D4CA9BE">
      <w:pPr>
        <w:pStyle w:val="8"/>
        <w:spacing w:before="36"/>
        <w:rPr>
          <w:rFonts w:ascii="Consolas"/>
          <w:sz w:val="15"/>
        </w:rPr>
      </w:pPr>
    </w:p>
    <w:p w14:paraId="5126EF29">
      <w:pPr>
        <w:spacing w:before="0"/>
        <w:ind w:left="139" w:right="0" w:firstLine="0"/>
        <w:jc w:val="left"/>
        <w:rPr>
          <w:sz w:val="15"/>
        </w:rPr>
      </w:pPr>
      <w:r>
        <w:rPr>
          <w:position w:val="-4"/>
        </w:rPr>
        <w:drawing>
          <wp:inline distT="0" distB="0" distL="0" distR="0">
            <wp:extent cx="142875" cy="112395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F1F1F"/>
          <w:sz w:val="15"/>
        </w:rPr>
        <w:t>624</w:t>
      </w:r>
    </w:p>
    <w:p w14:paraId="509E186F">
      <w:pPr>
        <w:pStyle w:val="8"/>
        <w:spacing w:before="149"/>
        <w:rPr>
          <w:sz w:val="15"/>
        </w:rPr>
      </w:pPr>
    </w:p>
    <w:p w14:paraId="0FB13A63">
      <w:pPr>
        <w:pStyle w:val="2"/>
        <w:spacing w:line="374" w:lineRule="auto"/>
        <w:ind w:right="4397" w:firstLine="151"/>
      </w:pPr>
      <w:r>
        <w:rPr>
          <w:color w:val="1F1F1F"/>
          <w:w w:val="85"/>
        </w:rPr>
        <w:t>J</w:t>
      </w:r>
      <w:r>
        <w:rPr>
          <w:color w:val="1F1F1F"/>
          <w:spacing w:val="-20"/>
          <w:w w:val="85"/>
        </w:rPr>
        <w:t xml:space="preserve"> </w:t>
      </w:r>
      <w:r>
        <w:rPr>
          <w:color w:val="1F1F1F"/>
          <w:w w:val="85"/>
        </w:rPr>
        <w:t>2.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What is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oldest publication</w:t>
      </w:r>
      <w:r>
        <w:rPr>
          <w:color w:val="1F1F1F"/>
        </w:rPr>
        <w:t xml:space="preserve"> </w:t>
      </w:r>
      <w:r>
        <w:rPr>
          <w:color w:val="1F1F1F"/>
          <w:w w:val="85"/>
        </w:rPr>
        <w:t>year</w:t>
      </w:r>
      <w:r>
        <w:rPr>
          <w:color w:val="1F1F1F"/>
        </w:rPr>
        <w:t xml:space="preserve"> </w:t>
      </w:r>
      <w:r>
        <w:rPr>
          <w:color w:val="1F1F1F"/>
          <w:w w:val="85"/>
        </w:rPr>
        <w:t>available in</w:t>
      </w:r>
      <w:r>
        <w:rPr>
          <w:color w:val="1F1F1F"/>
          <w:spacing w:val="-5"/>
          <w:w w:val="85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 xml:space="preserve">dataset? </w:t>
      </w:r>
      <w:r>
        <w:rPr>
          <w:color w:val="1F1F1F"/>
          <w:w w:val="95"/>
        </w:rPr>
        <w:t>python Copy code</w:t>
      </w:r>
    </w:p>
    <w:p w14:paraId="343B58D8">
      <w:pPr>
        <w:pStyle w:val="8"/>
        <w:spacing w:before="77"/>
        <w:rPr>
          <w:sz w:val="15"/>
        </w:rPr>
      </w:pPr>
    </w:p>
    <w:p w14:paraId="4BBF3DAB">
      <w:pPr>
        <w:spacing w:before="0"/>
        <w:ind w:left="107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1F1F1F"/>
          <w:w w:val="85"/>
          <w:sz w:val="15"/>
        </w:rPr>
        <w:t>pd.to_datetime(df['publication_date'],</w:t>
      </w:r>
      <w:r>
        <w:rPr>
          <w:rFonts w:ascii="Courier New"/>
          <w:color w:val="1F1F1F"/>
          <w:spacing w:val="64"/>
          <w:sz w:val="15"/>
        </w:rPr>
        <w:t xml:space="preserve"> </w:t>
      </w:r>
      <w:r>
        <w:rPr>
          <w:rFonts w:ascii="Courier New"/>
          <w:color w:val="1F1F1F"/>
          <w:spacing w:val="-2"/>
          <w:w w:val="95"/>
          <w:sz w:val="15"/>
        </w:rPr>
        <w:t>errons='coerce').dt.year.min()</w:t>
      </w:r>
    </w:p>
    <w:p w14:paraId="77C0AED1">
      <w:pPr>
        <w:pStyle w:val="8"/>
        <w:rPr>
          <w:rFonts w:ascii="Courier New"/>
          <w:sz w:val="15"/>
        </w:rPr>
      </w:pPr>
    </w:p>
    <w:p w14:paraId="275CC40D">
      <w:pPr>
        <w:pStyle w:val="8"/>
        <w:spacing w:before="58"/>
        <w:rPr>
          <w:rFonts w:ascii="Courier New"/>
          <w:sz w:val="15"/>
        </w:rPr>
      </w:pPr>
    </w:p>
    <w:p w14:paraId="6E080A3D">
      <w:pPr>
        <w:spacing w:before="0"/>
        <w:ind w:left="153" w:right="0" w:firstLine="0"/>
        <w:jc w:val="left"/>
        <w:rPr>
          <w:rFonts w:ascii="Consolas" w:hAnsi="Consolas"/>
          <w:sz w:val="14"/>
        </w:rPr>
      </w:pPr>
      <w:r>
        <w:rPr>
          <w:rFonts w:ascii="Consolas" w:hAnsi="Consolas"/>
          <w:color w:val="444444"/>
          <w:sz w:val="14"/>
        </w:rPr>
        <w:t>_;•</w:t>
      </w:r>
      <w:r>
        <w:rPr>
          <w:rFonts w:ascii="Consolas" w:hAnsi="Consolas"/>
          <w:color w:val="444444"/>
          <w:spacing w:val="40"/>
          <w:sz w:val="14"/>
        </w:rPr>
        <w:t xml:space="preserve"> </w:t>
      </w:r>
      <w:r>
        <w:rPr>
          <w:rFonts w:ascii="Consolas" w:hAnsi="Consolas"/>
          <w:color w:val="1F1F1F"/>
          <w:spacing w:val="-2"/>
          <w:sz w:val="14"/>
        </w:rPr>
        <w:t>1900.0</w:t>
      </w:r>
    </w:p>
    <w:p w14:paraId="45F4AE3C">
      <w:pPr>
        <w:pStyle w:val="8"/>
        <w:spacing w:before="160"/>
        <w:rPr>
          <w:rFonts w:ascii="Consolas"/>
          <w:sz w:val="14"/>
        </w:rPr>
      </w:pPr>
    </w:p>
    <w:p w14:paraId="3B944595">
      <w:pPr>
        <w:pStyle w:val="2"/>
        <w:numPr>
          <w:ilvl w:val="0"/>
          <w:numId w:val="2"/>
        </w:numPr>
        <w:tabs>
          <w:tab w:val="left" w:pos="530"/>
        </w:tabs>
        <w:spacing w:before="0" w:after="0" w:line="240" w:lineRule="auto"/>
        <w:ind w:left="530" w:right="0" w:hanging="277"/>
        <w:jc w:val="left"/>
        <w:rPr>
          <w:color w:val="1F1F1F"/>
        </w:rPr>
      </w:pPr>
      <w:r>
        <w:rPr>
          <w:color w:val="1F1F1F"/>
          <w:w w:val="85"/>
        </w:rPr>
        <w:t>Create</w:t>
      </w:r>
      <w:r>
        <w:rPr>
          <w:color w:val="1F1F1F"/>
          <w:spacing w:val="4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</w:rPr>
        <w:t xml:space="preserve"> </w:t>
      </w:r>
      <w:r>
        <w:rPr>
          <w:color w:val="1F1F1F"/>
          <w:w w:val="85"/>
        </w:rPr>
        <w:t>new</w:t>
      </w:r>
      <w:r>
        <w:rPr>
          <w:color w:val="1F1F1F"/>
          <w:spacing w:val="6"/>
        </w:rPr>
        <w:t xml:space="preserve"> </w:t>
      </w:r>
      <w:r>
        <w:rPr>
          <w:color w:val="1F1F1F"/>
          <w:w w:val="85"/>
        </w:rPr>
        <w:t>column</w:t>
      </w:r>
      <w:r>
        <w:rPr>
          <w:color w:val="1F1F1F"/>
          <w:spacing w:val="4"/>
        </w:rPr>
        <w:t xml:space="preserve"> </w:t>
      </w:r>
      <w:r>
        <w:rPr>
          <w:color w:val="1F1F1F"/>
          <w:w w:val="85"/>
        </w:rPr>
        <w:t>that</w:t>
      </w:r>
      <w:r>
        <w:rPr>
          <w:color w:val="1F1F1F"/>
          <w:spacing w:val="2"/>
        </w:rPr>
        <w:t xml:space="preserve"> </w:t>
      </w:r>
      <w:r>
        <w:rPr>
          <w:color w:val="1F1F1F"/>
          <w:w w:val="85"/>
        </w:rPr>
        <w:t>calculates</w:t>
      </w:r>
      <w:r>
        <w:rPr>
          <w:color w:val="1F1F1F"/>
          <w:spacing w:val="10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ratio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  <w:w w:val="85"/>
        </w:rPr>
        <w:t>text</w:t>
      </w:r>
      <w:r>
        <w:rPr>
          <w:color w:val="1F1F1F"/>
          <w:spacing w:val="-3"/>
        </w:rPr>
        <w:t xml:space="preserve"> </w:t>
      </w:r>
      <w:r>
        <w:rPr>
          <w:color w:val="1F1F1F"/>
          <w:w w:val="85"/>
        </w:rPr>
        <w:t>reviews</w:t>
      </w:r>
      <w:r>
        <w:rPr>
          <w:color w:val="1F1F1F"/>
          <w:spacing w:val="5"/>
        </w:rPr>
        <w:t xml:space="preserve"> </w:t>
      </w:r>
      <w:r>
        <w:rPr>
          <w:color w:val="1F1F1F"/>
          <w:w w:val="85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  <w:w w:val="85"/>
        </w:rPr>
        <w:t>total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  <w:w w:val="85"/>
        </w:rPr>
        <w:t>ratings.</w:t>
      </w:r>
    </w:p>
    <w:p w14:paraId="77D178AD">
      <w:pPr>
        <w:pStyle w:val="3"/>
        <w:spacing w:before="142"/>
      </w:pPr>
      <w:r>
        <w:rPr>
          <w:color w:val="1F1F1F"/>
          <w:w w:val="90"/>
        </w:rPr>
        <w:t>python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Copy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4"/>
          <w:w w:val="90"/>
        </w:rPr>
        <w:t>code</w:t>
      </w:r>
    </w:p>
    <w:p w14:paraId="6FE7BC8E">
      <w:pPr>
        <w:pStyle w:val="8"/>
        <w:spacing w:before="144"/>
        <w:rPr>
          <w:sz w:val="18"/>
        </w:rPr>
      </w:pPr>
    </w:p>
    <w:p w14:paraId="07C95C0E">
      <w:pPr>
        <w:spacing w:before="1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4"/>
          <w:sz w:val="15"/>
        </w:rPr>
        <w:t>df['review_ratio']</w:t>
      </w:r>
      <w:r>
        <w:rPr>
          <w:rFonts w:ascii="Consolas"/>
          <w:color w:val="1F1F1F"/>
          <w:spacing w:val="-1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=</w:t>
      </w:r>
      <w:r>
        <w:rPr>
          <w:rFonts w:ascii="Consolas"/>
          <w:color w:val="1F1F1F"/>
          <w:spacing w:val="2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df['text_neviews_count']</w:t>
      </w:r>
      <w:r>
        <w:rPr>
          <w:rFonts w:ascii="Consolas"/>
          <w:color w:val="1F1F1F"/>
          <w:spacing w:val="1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/</w:t>
      </w:r>
      <w:r>
        <w:rPr>
          <w:rFonts w:ascii="Consolas"/>
          <w:color w:val="1F1F1F"/>
          <w:spacing w:val="3"/>
          <w:sz w:val="15"/>
        </w:rPr>
        <w:t xml:space="preserve"> </w:t>
      </w:r>
      <w:r>
        <w:rPr>
          <w:rFonts w:ascii="Consolas"/>
          <w:color w:val="1F1F1F"/>
          <w:spacing w:val="-4"/>
          <w:sz w:val="15"/>
        </w:rPr>
        <w:t>df['ratings_count']</w:t>
      </w:r>
    </w:p>
    <w:p w14:paraId="784A429E">
      <w:pPr>
        <w:pStyle w:val="8"/>
        <w:rPr>
          <w:rFonts w:ascii="Consolas"/>
          <w:sz w:val="15"/>
        </w:rPr>
      </w:pPr>
    </w:p>
    <w:p w14:paraId="6A89916E">
      <w:pPr>
        <w:pStyle w:val="8"/>
        <w:rPr>
          <w:rFonts w:ascii="Consolas"/>
          <w:sz w:val="15"/>
        </w:rPr>
      </w:pPr>
    </w:p>
    <w:p w14:paraId="77A6D2F1">
      <w:pPr>
        <w:pStyle w:val="8"/>
        <w:spacing w:before="15"/>
        <w:rPr>
          <w:rFonts w:ascii="Consolas"/>
          <w:sz w:val="15"/>
        </w:rPr>
      </w:pPr>
    </w:p>
    <w:p w14:paraId="1CB0231C">
      <w:pPr>
        <w:pStyle w:val="3"/>
        <w:numPr>
          <w:ilvl w:val="0"/>
          <w:numId w:val="2"/>
        </w:numPr>
        <w:tabs>
          <w:tab w:val="left" w:pos="529"/>
        </w:tabs>
        <w:spacing w:before="0" w:after="0" w:line="405" w:lineRule="auto"/>
        <w:ind w:left="117" w:right="6047" w:firstLine="136"/>
        <w:jc w:val="left"/>
        <w:rPr>
          <w:color w:val="1F1F1F"/>
        </w:rPr>
      </w:pPr>
      <w:r>
        <w:rPr>
          <w:color w:val="1F1F1F"/>
          <w:spacing w:val="-6"/>
        </w:rPr>
        <w:t>Find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the most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6"/>
        </w:rPr>
        <w:t>prolific author (most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6"/>
        </w:rPr>
        <w:t xml:space="preserve">books). </w:t>
      </w:r>
      <w:r>
        <w:rPr>
          <w:color w:val="1F1F1F"/>
        </w:rPr>
        <w:t>python Copy code</w:t>
      </w:r>
    </w:p>
    <w:p w14:paraId="18C20467">
      <w:pPr>
        <w:pStyle w:val="8"/>
        <w:spacing w:before="2"/>
        <w:rPr>
          <w:sz w:val="18"/>
        </w:rPr>
      </w:pPr>
    </w:p>
    <w:p w14:paraId="366C1778">
      <w:pPr>
        <w:spacing w:before="1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2"/>
          <w:sz w:val="15"/>
        </w:rPr>
        <w:t>df['authors'].value_counts().idxmax()</w:t>
      </w:r>
    </w:p>
    <w:p w14:paraId="470C9364">
      <w:pPr>
        <w:pStyle w:val="8"/>
        <w:spacing w:before="145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255905</wp:posOffset>
            </wp:positionV>
            <wp:extent cx="143510" cy="113030"/>
            <wp:effectExtent l="0" t="0" r="0" b="0"/>
            <wp:wrapTopAndBottom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60FC">
      <w:pPr>
        <w:pStyle w:val="8"/>
        <w:spacing w:before="154"/>
        <w:rPr>
          <w:rFonts w:ascii="Consolas"/>
          <w:sz w:val="15"/>
        </w:rPr>
      </w:pPr>
    </w:p>
    <w:p w14:paraId="574E4018">
      <w:pPr>
        <w:pStyle w:val="2"/>
        <w:numPr>
          <w:ilvl w:val="0"/>
          <w:numId w:val="2"/>
        </w:numPr>
        <w:tabs>
          <w:tab w:val="left" w:pos="528"/>
        </w:tabs>
        <w:spacing w:before="1" w:after="0" w:line="240" w:lineRule="auto"/>
        <w:ind w:left="528" w:right="0" w:hanging="275"/>
        <w:jc w:val="left"/>
        <w:rPr>
          <w:color w:val="1F1F1F"/>
        </w:rPr>
      </w:pPr>
      <w:r>
        <w:rPr>
          <w:color w:val="1F1F1F"/>
          <w:w w:val="85"/>
        </w:rPr>
        <w:t>Find</w:t>
      </w:r>
      <w:r>
        <w:rPr>
          <w:color w:val="1F1F1F"/>
          <w:spacing w:val="-4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w w:val="85"/>
        </w:rPr>
        <w:t>number</w:t>
      </w:r>
      <w:r>
        <w:rPr>
          <w:color w:val="1F1F1F"/>
          <w:spacing w:val="7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</w:rPr>
        <w:t xml:space="preserve"> </w:t>
      </w:r>
      <w:r>
        <w:rPr>
          <w:color w:val="1F1F1F"/>
          <w:w w:val="85"/>
        </w:rPr>
        <w:t>books</w:t>
      </w:r>
      <w:r>
        <w:rPr>
          <w:color w:val="1F1F1F"/>
          <w:spacing w:val="5"/>
        </w:rPr>
        <w:t xml:space="preserve"> </w:t>
      </w:r>
      <w:r>
        <w:rPr>
          <w:color w:val="1F1F1F"/>
          <w:w w:val="85"/>
        </w:rPr>
        <w:t>with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rating</w:t>
      </w:r>
      <w:r>
        <w:rPr>
          <w:color w:val="1F1F1F"/>
          <w:spacing w:val="-1"/>
        </w:rPr>
        <w:t xml:space="preserve"> </w:t>
      </w:r>
      <w:r>
        <w:rPr>
          <w:color w:val="1F1F1F"/>
          <w:w w:val="85"/>
        </w:rPr>
        <w:t>greater</w:t>
      </w:r>
      <w:r>
        <w:rPr>
          <w:color w:val="1F1F1F"/>
          <w:spacing w:val="5"/>
        </w:rPr>
        <w:t xml:space="preserve"> </w:t>
      </w:r>
      <w:r>
        <w:rPr>
          <w:color w:val="1F1F1F"/>
          <w:w w:val="85"/>
        </w:rPr>
        <w:t>than</w:t>
      </w:r>
      <w:r>
        <w:rPr>
          <w:color w:val="1F1F1F"/>
          <w:spacing w:val="-7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w w:val="85"/>
        </w:rPr>
        <w:t>average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rating</w:t>
      </w:r>
      <w:r>
        <w:rPr>
          <w:color w:val="1F1F1F"/>
          <w:spacing w:val="-2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  <w:w w:val="85"/>
        </w:rPr>
        <w:t>all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  <w:w w:val="85"/>
        </w:rPr>
        <w:t>books.</w:t>
      </w:r>
    </w:p>
    <w:p w14:paraId="20D0D6BC">
      <w:pPr>
        <w:pStyle w:val="3"/>
        <w:spacing w:before="141"/>
      </w:pPr>
      <w:r>
        <w:rPr>
          <w:color w:val="1F1F1F"/>
          <w:w w:val="90"/>
        </w:rPr>
        <w:t>python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Copy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4"/>
          <w:w w:val="90"/>
        </w:rPr>
        <w:t>code</w:t>
      </w:r>
    </w:p>
    <w:p w14:paraId="228FAA51">
      <w:pPr>
        <w:pStyle w:val="8"/>
        <w:spacing w:before="159"/>
        <w:rPr>
          <w:sz w:val="18"/>
        </w:rPr>
      </w:pPr>
    </w:p>
    <w:p w14:paraId="7D915068">
      <w:pPr>
        <w:spacing w:before="0" w:line="268" w:lineRule="auto"/>
        <w:ind w:left="97" w:right="5398" w:hanging="2"/>
        <w:jc w:val="left"/>
        <w:rPr>
          <w:rFonts w:ascii="Consolas"/>
          <w:sz w:val="15"/>
        </w:rPr>
      </w:pPr>
      <w:r>
        <w:rPr>
          <w:rFonts w:ascii="Consolas"/>
          <w:color w:val="1F1F1F"/>
          <w:sz w:val="15"/>
        </w:rPr>
        <w:t>avg_rating =</w:t>
      </w:r>
      <w:r>
        <w:rPr>
          <w:rFonts w:ascii="Consolas"/>
          <w:color w:val="1F1F1F"/>
          <w:spacing w:val="-8"/>
          <w:sz w:val="15"/>
        </w:rPr>
        <w:t xml:space="preserve"> </w:t>
      </w:r>
      <w:r>
        <w:rPr>
          <w:rFonts w:ascii="Consolas"/>
          <w:color w:val="1F1F1F"/>
          <w:sz w:val="15"/>
        </w:rPr>
        <w:t xml:space="preserve">df['avenage_rating'].mean() </w:t>
      </w:r>
      <w:r>
        <w:rPr>
          <w:rFonts w:ascii="Consolas"/>
          <w:color w:val="1F1F1F"/>
          <w:spacing w:val="-4"/>
          <w:sz w:val="15"/>
        </w:rPr>
        <w:t>df[df['average_rating'] &gt; avg_rating].shape[0]</w:t>
      </w:r>
    </w:p>
    <w:p w14:paraId="5087559A">
      <w:pPr>
        <w:pStyle w:val="8"/>
        <w:rPr>
          <w:rFonts w:ascii="Consolas"/>
          <w:sz w:val="15"/>
        </w:rPr>
      </w:pPr>
    </w:p>
    <w:p w14:paraId="2E604859">
      <w:pPr>
        <w:pStyle w:val="8"/>
        <w:spacing w:before="28"/>
        <w:rPr>
          <w:rFonts w:ascii="Consolas"/>
          <w:sz w:val="15"/>
        </w:rPr>
      </w:pPr>
    </w:p>
    <w:p w14:paraId="7158C41B">
      <w:pPr>
        <w:spacing w:before="0"/>
        <w:ind w:left="139" w:right="0" w:firstLine="0"/>
        <w:jc w:val="left"/>
        <w:rPr>
          <w:rFonts w:ascii="Consolas"/>
          <w:sz w:val="14"/>
        </w:rPr>
      </w:pPr>
      <w:r>
        <w:rPr>
          <w:position w:val="-4"/>
        </w:rPr>
        <w:drawing>
          <wp:inline distT="0" distB="0" distL="0" distR="0">
            <wp:extent cx="142875" cy="109220"/>
            <wp:effectExtent l="0" t="0" r="0" b="0"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Consolas"/>
          <w:color w:val="1F1F1F"/>
          <w:w w:val="105"/>
          <w:sz w:val="14"/>
        </w:rPr>
        <w:t>5960</w:t>
      </w:r>
    </w:p>
    <w:p w14:paraId="63D27F6E">
      <w:pPr>
        <w:pStyle w:val="8"/>
        <w:spacing w:before="147"/>
        <w:rPr>
          <w:rFonts w:ascii="Consolas"/>
          <w:sz w:val="14"/>
        </w:rPr>
      </w:pPr>
    </w:p>
    <w:p w14:paraId="3004B4A1">
      <w:pPr>
        <w:pStyle w:val="2"/>
        <w:spacing w:line="391" w:lineRule="auto"/>
        <w:ind w:right="5398" w:firstLine="151"/>
      </w:pPr>
      <w:r>
        <w:rPr>
          <w:color w:val="1F1F1F"/>
          <w:w w:val="85"/>
        </w:rPr>
        <w:t>J6. Which publisher</w:t>
      </w:r>
      <w:r>
        <w:rPr>
          <w:color w:val="1F1F1F"/>
        </w:rPr>
        <w:t xml:space="preserve"> </w:t>
      </w:r>
      <w:r>
        <w:rPr>
          <w:color w:val="1F1F1F"/>
          <w:w w:val="85"/>
        </w:rPr>
        <w:t>has published</w:t>
      </w:r>
      <w:r>
        <w:rPr>
          <w:color w:val="1F1F1F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6"/>
          <w:w w:val="85"/>
        </w:rPr>
        <w:t xml:space="preserve"> </w:t>
      </w:r>
      <w:r>
        <w:rPr>
          <w:color w:val="1F1F1F"/>
          <w:w w:val="85"/>
        </w:rPr>
        <w:t xml:space="preserve">most books? </w:t>
      </w:r>
      <w:r>
        <w:rPr>
          <w:color w:val="1F1F1F"/>
          <w:w w:val="95"/>
        </w:rPr>
        <w:t>python Copy code</w:t>
      </w:r>
    </w:p>
    <w:p w14:paraId="1FB0552B">
      <w:pPr>
        <w:spacing w:before="212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2"/>
          <w:sz w:val="15"/>
        </w:rPr>
        <w:t>df['publisher'].value_counts().idxmax()</w:t>
      </w:r>
    </w:p>
    <w:p w14:paraId="22BF3D7A">
      <w:pPr>
        <w:pStyle w:val="8"/>
        <w:spacing w:before="145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255905</wp:posOffset>
            </wp:positionV>
            <wp:extent cx="143510" cy="113030"/>
            <wp:effectExtent l="0" t="0" r="0" b="0"/>
            <wp:wrapTopAndBottom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5ED02">
      <w:pPr>
        <w:pStyle w:val="8"/>
        <w:spacing w:before="154"/>
        <w:rPr>
          <w:rFonts w:ascii="Consolas"/>
          <w:sz w:val="15"/>
        </w:rPr>
      </w:pPr>
    </w:p>
    <w:p w14:paraId="7C3AA047">
      <w:pPr>
        <w:pStyle w:val="2"/>
        <w:spacing w:before="1"/>
        <w:ind w:left="268"/>
      </w:pPr>
      <w:r>
        <w:rPr>
          <w:color w:val="1F1F1F"/>
          <w:w w:val="85"/>
        </w:rPr>
        <w:t>J7.</w:t>
      </w:r>
      <w:r>
        <w:rPr>
          <w:color w:val="1F1F1F"/>
          <w:spacing w:val="-4"/>
        </w:rPr>
        <w:t xml:space="preserve"> </w:t>
      </w:r>
      <w:r>
        <w:rPr>
          <w:color w:val="1F1F1F"/>
          <w:w w:val="85"/>
        </w:rPr>
        <w:t>What</w:t>
      </w:r>
      <w:r>
        <w:rPr>
          <w:color w:val="1F1F1F"/>
          <w:spacing w:val="6"/>
        </w:rPr>
        <w:t xml:space="preserve"> </w:t>
      </w:r>
      <w:r>
        <w:rPr>
          <w:color w:val="1F1F1F"/>
          <w:w w:val="85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total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number</w:t>
      </w:r>
      <w:r>
        <w:rPr>
          <w:color w:val="1F1F1F"/>
          <w:spacing w:val="10"/>
        </w:rPr>
        <w:t xml:space="preserve"> </w:t>
      </w:r>
      <w:r>
        <w:rPr>
          <w:color w:val="1F1F1F"/>
          <w:w w:val="85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text</w:t>
      </w:r>
      <w:r>
        <w:rPr>
          <w:color w:val="1F1F1F"/>
        </w:rPr>
        <w:t xml:space="preserve"> </w:t>
      </w:r>
      <w:r>
        <w:rPr>
          <w:color w:val="1F1F1F"/>
          <w:w w:val="85"/>
        </w:rPr>
        <w:t>reviews</w:t>
      </w:r>
      <w:r>
        <w:rPr>
          <w:color w:val="1F1F1F"/>
          <w:spacing w:val="4"/>
        </w:rPr>
        <w:t xml:space="preserve"> </w:t>
      </w:r>
      <w:r>
        <w:rPr>
          <w:color w:val="1F1F1F"/>
          <w:w w:val="85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  <w:w w:val="85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  <w:w w:val="85"/>
        </w:rPr>
        <w:t>dataset</w:t>
      </w:r>
    </w:p>
    <w:p w14:paraId="15F73228">
      <w:pPr>
        <w:pStyle w:val="8"/>
        <w:spacing w:before="140"/>
        <w:rPr>
          <w:sz w:val="19"/>
        </w:rPr>
      </w:pPr>
    </w:p>
    <w:p w14:paraId="4ADEAD23">
      <w:pPr>
        <w:spacing w:before="1"/>
        <w:ind w:left="97" w:right="0" w:firstLine="0"/>
        <w:jc w:val="left"/>
        <w:rPr>
          <w:rFonts w:ascii="Consolas"/>
          <w:sz w:val="15"/>
        </w:rPr>
      </w:pPr>
      <w:r>
        <w:rPr>
          <w:rFonts w:ascii="Consolas"/>
          <w:color w:val="1F1F1F"/>
          <w:spacing w:val="-2"/>
          <w:sz w:val="15"/>
        </w:rPr>
        <w:t>df['text_neviews_count'].sum()</w:t>
      </w:r>
    </w:p>
    <w:p w14:paraId="53762607">
      <w:pPr>
        <w:pStyle w:val="8"/>
        <w:rPr>
          <w:rFonts w:ascii="Consolas"/>
          <w:sz w:val="15"/>
        </w:rPr>
      </w:pPr>
    </w:p>
    <w:p w14:paraId="3B2A145B">
      <w:pPr>
        <w:pStyle w:val="8"/>
        <w:spacing w:before="48"/>
        <w:rPr>
          <w:rFonts w:ascii="Consolas"/>
          <w:sz w:val="15"/>
        </w:rPr>
      </w:pPr>
    </w:p>
    <w:p w14:paraId="488F71E0">
      <w:pPr>
        <w:spacing w:before="0"/>
        <w:ind w:left="262" w:right="0" w:firstLine="0"/>
        <w:jc w:val="left"/>
        <w:rPr>
          <w:rFonts w:ascii="Consolas"/>
          <w:sz w:val="14"/>
        </w:rPr>
      </w:pPr>
      <w:r>
        <w:rPr>
          <w:rFonts w:ascii="Consolas"/>
          <w:color w:val="444444"/>
          <w:sz w:val="14"/>
        </w:rPr>
        <w:t>*</w:t>
      </w:r>
      <w:r>
        <w:rPr>
          <w:rFonts w:ascii="Consolas"/>
          <w:color w:val="444444"/>
          <w:spacing w:val="46"/>
          <w:w w:val="150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np.int64(6029201)</w:t>
      </w:r>
    </w:p>
    <w:p w14:paraId="2294139D">
      <w:pPr>
        <w:pStyle w:val="8"/>
        <w:rPr>
          <w:rFonts w:ascii="Consolas"/>
          <w:sz w:val="14"/>
        </w:rPr>
      </w:pPr>
    </w:p>
    <w:p w14:paraId="1C4FF9D1">
      <w:pPr>
        <w:pStyle w:val="8"/>
        <w:spacing w:before="1"/>
        <w:rPr>
          <w:rFonts w:ascii="Consolas"/>
          <w:sz w:val="14"/>
        </w:rPr>
      </w:pPr>
    </w:p>
    <w:p w14:paraId="5FA95DF6">
      <w:pPr>
        <w:pStyle w:val="2"/>
        <w:ind w:left="268"/>
      </w:pPr>
      <w:r>
        <w:rPr>
          <w:color w:val="1F1F1F"/>
          <w:w w:val="85"/>
        </w:rPr>
        <w:t>J8.</w:t>
      </w:r>
      <w:r>
        <w:rPr>
          <w:color w:val="1F1F1F"/>
          <w:spacing w:val="-5"/>
        </w:rPr>
        <w:t xml:space="preserve"> </w:t>
      </w:r>
      <w:r>
        <w:rPr>
          <w:color w:val="1F1F1F"/>
          <w:w w:val="85"/>
        </w:rPr>
        <w:t>List</w:t>
      </w:r>
      <w:r>
        <w:rPr>
          <w:color w:val="1F1F1F"/>
          <w:spacing w:val="12"/>
        </w:rPr>
        <w:t xml:space="preserve"> </w:t>
      </w:r>
      <w:r>
        <w:rPr>
          <w:color w:val="1F1F1F"/>
          <w:w w:val="85"/>
        </w:rPr>
        <w:t>all</w:t>
      </w:r>
      <w:r>
        <w:rPr>
          <w:color w:val="1F1F1F"/>
          <w:spacing w:val="-6"/>
        </w:rPr>
        <w:t xml:space="preserve"> </w:t>
      </w:r>
      <w:r>
        <w:rPr>
          <w:color w:val="1F1F1F"/>
          <w:w w:val="85"/>
        </w:rPr>
        <w:t>books</w:t>
      </w:r>
      <w:r>
        <w:rPr>
          <w:color w:val="1F1F1F"/>
          <w:spacing w:val="4"/>
        </w:rPr>
        <w:t xml:space="preserve"> </w:t>
      </w:r>
      <w:r>
        <w:rPr>
          <w:color w:val="1F1F1F"/>
          <w:w w:val="85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  <w:w w:val="85"/>
        </w:rPr>
        <w:t>more</w:t>
      </w:r>
      <w:r>
        <w:rPr>
          <w:color w:val="1F1F1F"/>
          <w:spacing w:val="-6"/>
        </w:rPr>
        <w:t xml:space="preserve"> </w:t>
      </w:r>
      <w:r>
        <w:rPr>
          <w:color w:val="1F1F1F"/>
          <w:w w:val="85"/>
        </w:rPr>
        <w:t>than</w:t>
      </w:r>
      <w:r>
        <w:rPr>
          <w:color w:val="1F1F1F"/>
          <w:spacing w:val="-7"/>
        </w:rPr>
        <w:t xml:space="preserve"> </w:t>
      </w:r>
      <w:r>
        <w:rPr>
          <w:color w:val="1F1F1F"/>
          <w:w w:val="85"/>
        </w:rPr>
        <w:t>1,000</w:t>
      </w:r>
      <w:r>
        <w:rPr>
          <w:color w:val="1F1F1F"/>
          <w:spacing w:val="4"/>
        </w:rPr>
        <w:t xml:space="preserve"> </w:t>
      </w:r>
      <w:r>
        <w:rPr>
          <w:color w:val="1F1F1F"/>
          <w:w w:val="85"/>
        </w:rPr>
        <w:t>text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  <w:w w:val="85"/>
        </w:rPr>
        <w:t>reviews.</w:t>
      </w:r>
    </w:p>
    <w:p w14:paraId="6734015E">
      <w:pPr>
        <w:pStyle w:val="2"/>
        <w:spacing w:after="0"/>
        <w:sectPr>
          <w:headerReference r:id="rId9" w:type="default"/>
          <w:footerReference r:id="rId10" w:type="default"/>
          <w:pgSz w:w="12240" w:h="15840"/>
          <w:pgMar w:top="480" w:right="1800" w:bottom="440" w:left="720" w:header="280" w:footer="257" w:gutter="0"/>
          <w:cols w:space="720" w:num="1"/>
        </w:sectPr>
      </w:pPr>
    </w:p>
    <w:p w14:paraId="715E06F9">
      <w:pPr>
        <w:pStyle w:val="8"/>
        <w:spacing w:before="75"/>
        <w:ind w:left="100"/>
      </w:pPr>
      <w:r>
        <w:rPr>
          <w:w w:val="120"/>
        </w:rPr>
        <w:t>df[df['text_reviews_count']</w:t>
      </w:r>
      <w:r>
        <w:rPr>
          <w:spacing w:val="70"/>
          <w:w w:val="120"/>
        </w:rPr>
        <w:t xml:space="preserve"> </w:t>
      </w:r>
      <w:r>
        <w:rPr>
          <w:color w:val="131313"/>
        </w:rPr>
        <w:t>&gt;</w:t>
      </w:r>
      <w:r>
        <w:rPr>
          <w:color w:val="131313"/>
          <w:spacing w:val="49"/>
          <w:w w:val="120"/>
        </w:rPr>
        <w:t xml:space="preserve"> </w:t>
      </w:r>
      <w:r>
        <w:rPr>
          <w:w w:val="120"/>
        </w:rPr>
        <w:t>1000][['title’,</w:t>
      </w:r>
      <w:r>
        <w:rPr>
          <w:spacing w:val="69"/>
          <w:w w:val="120"/>
        </w:rPr>
        <w:t xml:space="preserve"> </w:t>
      </w:r>
      <w:r>
        <w:rPr>
          <w:spacing w:val="-2"/>
          <w:w w:val="120"/>
        </w:rPr>
        <w:t>'text_reviews_count']]</w:t>
      </w:r>
    </w:p>
    <w:p w14:paraId="765CB691">
      <w:pPr>
        <w:pStyle w:val="8"/>
        <w:spacing w:before="153"/>
        <w:rPr>
          <w:sz w:val="20"/>
        </w:rPr>
      </w:pPr>
      <w:r>
        <w:rPr>
          <w:sz w:val="20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258445</wp:posOffset>
            </wp:positionV>
            <wp:extent cx="146050" cy="118745"/>
            <wp:effectExtent l="0" t="0" r="0" b="0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786130</wp:posOffset>
                </wp:positionH>
                <wp:positionV relativeFrom="paragraph">
                  <wp:posOffset>294640</wp:posOffset>
                </wp:positionV>
                <wp:extent cx="3486150" cy="2387600"/>
                <wp:effectExtent l="0" t="0" r="0" b="0"/>
                <wp:wrapTopAndBottom/>
                <wp:docPr id="60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38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22"/>
                              <w:gridCol w:w="3411"/>
                              <w:gridCol w:w="1555"/>
                            </w:tblGrid>
                            <w:tr w14:paraId="27B8FB7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46FBA0A">
                                  <w:pPr>
                                    <w:pStyle w:val="11"/>
                                    <w:spacing w:before="0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0A520B11">
                                  <w:pPr>
                                    <w:pStyle w:val="11"/>
                                    <w:spacing w:before="0" w:line="179" w:lineRule="exact"/>
                                    <w:ind w:right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60"/>
                                      <w:sz w:val="16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653E2B05">
                                  <w:pPr>
                                    <w:pStyle w:val="11"/>
                                    <w:spacing w:before="0" w:line="179" w:lineRule="exact"/>
                                    <w:ind w:righ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text_reviews_count</w:t>
                                  </w:r>
                                </w:p>
                              </w:tc>
                            </w:tr>
                            <w:tr w14:paraId="686427D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2AB2B72A">
                                  <w:pPr>
                                    <w:pStyle w:val="11"/>
                                    <w:spacing w:before="71"/>
                                    <w:ind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32695B02">
                                  <w:pPr>
                                    <w:pStyle w:val="11"/>
                                    <w:spacing w:before="71"/>
                                    <w:ind w:left="257"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w w:val="90"/>
                                      <w:sz w:val="16"/>
                                    </w:rPr>
                                    <w:t>Harry</w:t>
                                  </w:r>
                                  <w:r>
                                    <w:rPr>
                                      <w:color w:val="0F0F0F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Potter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F0F0F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F0F0F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11111"/>
                                      <w:spacing w:val="-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C0C0C"/>
                                      <w:w w:val="90"/>
                                      <w:sz w:val="16"/>
                                    </w:rPr>
                                    <w:t>Half-Blood</w:t>
                                  </w:r>
                                  <w:r>
                                    <w:rPr>
                                      <w:color w:val="0C0C0C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Prince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A1A1A"/>
                                      <w:spacing w:val="-2"/>
                                      <w:w w:val="90"/>
                                      <w:sz w:val="16"/>
                                    </w:rPr>
                                    <w:t>(Harry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7347084A">
                                  <w:pPr>
                                    <w:pStyle w:val="11"/>
                                    <w:spacing w:before="71"/>
                                    <w:ind w:righ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27591</w:t>
                                  </w:r>
                                </w:p>
                              </w:tc>
                            </w:tr>
                            <w:tr w14:paraId="46C5B5E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539FEC9B">
                                  <w:pPr>
                                    <w:pStyle w:val="11"/>
                                    <w:spacing w:before="71"/>
                                    <w:ind w:lef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593331EB">
                                  <w:pPr>
                                    <w:pStyle w:val="11"/>
                                    <w:spacing w:before="71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90"/>
                                      <w:sz w:val="16"/>
                                    </w:rPr>
                                    <w:t>Harry</w:t>
                                  </w:r>
                                  <w:r>
                                    <w:rPr>
                                      <w:color w:val="161616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Potter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Order</w:t>
                                  </w:r>
                                  <w:r>
                                    <w:rPr>
                                      <w:color w:val="1111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Phoenix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(Har...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78C3DD2E">
                                  <w:pPr>
                                    <w:pStyle w:val="11"/>
                                    <w:spacing w:before="71"/>
                                    <w:ind w:righ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29221</w:t>
                                  </w:r>
                                </w:p>
                              </w:tc>
                            </w:tr>
                            <w:tr w14:paraId="0284536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41EA96A8">
                                  <w:pPr>
                                    <w:pStyle w:val="11"/>
                                    <w:ind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6951A4FE">
                                  <w:pPr>
                                    <w:pStyle w:val="11"/>
                                    <w:ind w:righ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Harry</w:t>
                                  </w:r>
                                  <w:r>
                                    <w:rPr>
                                      <w:color w:val="111111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Potter</w:t>
                                  </w:r>
                                  <w:r>
                                    <w:rPr>
                                      <w:color w:val="111111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81818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Prisoner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61616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161616"/>
                                      <w:spacing w:val="-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Azkaban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E0E0E"/>
                                      <w:spacing w:val="-2"/>
                                      <w:w w:val="90"/>
                                      <w:sz w:val="16"/>
                                    </w:rPr>
                                    <w:t>(Harr...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74AE89B7">
                                  <w:pPr>
                                    <w:pStyle w:val="11"/>
                                    <w:ind w:right="5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36325</w:t>
                                  </w:r>
                                </w:p>
                              </w:tc>
                            </w:tr>
                            <w:tr w14:paraId="266A704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5D9D874B">
                                  <w:pPr>
                                    <w:pStyle w:val="11"/>
                                    <w:spacing w:before="63"/>
                                    <w:ind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pacing w:val="-10"/>
                                      <w:w w:val="95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5D5E5866">
                                  <w:pPr>
                                    <w:pStyle w:val="11"/>
                                    <w:spacing w:before="63"/>
                                    <w:ind w:left="247"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81818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81818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E0E0E"/>
                                      <w:w w:val="90"/>
                                      <w:sz w:val="16"/>
                                    </w:rPr>
                                    <w:t>Ultimate</w:t>
                                  </w:r>
                                  <w:r>
                                    <w:rPr>
                                      <w:color w:val="0E0E0E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Hitchhiker's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C0C0C"/>
                                      <w:w w:val="90"/>
                                      <w:sz w:val="16"/>
                                    </w:rPr>
                                    <w:t>Guide</w:t>
                                  </w:r>
                                  <w:r>
                                    <w:rPr>
                                      <w:color w:val="0C0C0C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A1A1A"/>
                                      <w:w w:val="9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1A1A1A"/>
                                      <w:spacing w:val="-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F0F0F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F0F0F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Galaxy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7D2F7B7C">
                                  <w:pPr>
                                    <w:pStyle w:val="11"/>
                                    <w:spacing w:before="63"/>
                                    <w:ind w:righ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4080</w:t>
                                  </w:r>
                                </w:p>
                              </w:tc>
                            </w:tr>
                            <w:tr w14:paraId="7C80AF0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02BCE10B">
                                  <w:pPr>
                                    <w:pStyle w:val="11"/>
                                    <w:spacing w:before="71"/>
                                    <w:ind w:lef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2C69F5E7">
                                  <w:pPr>
                                    <w:pStyle w:val="11"/>
                                    <w:spacing w:before="71"/>
                                    <w:ind w:right="9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w w:val="9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161616"/>
                                      <w:spacing w:val="-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Short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History</w:t>
                                  </w:r>
                                  <w:r>
                                    <w:rPr>
                                      <w:color w:val="111111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111111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C0C0C"/>
                                      <w:w w:val="90"/>
                                      <w:sz w:val="16"/>
                                    </w:rPr>
                                    <w:t>Nearly</w:t>
                                  </w:r>
                                  <w:r>
                                    <w:rPr>
                                      <w:color w:val="0C0C0C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11111"/>
                                      <w:spacing w:val="-2"/>
                                      <w:w w:val="90"/>
                                      <w:sz w:val="16"/>
                                    </w:rPr>
                                    <w:t>Everything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6206E289">
                                  <w:pPr>
                                    <w:pStyle w:val="11"/>
                                    <w:spacing w:before="71"/>
                                    <w:ind w:righ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61616"/>
                                      <w:spacing w:val="-4"/>
                                      <w:sz w:val="16"/>
                                    </w:rPr>
                                    <w:t>9396</w:t>
                                  </w:r>
                                </w:p>
                              </w:tc>
                            </w:tr>
                            <w:tr w14:paraId="2890BBE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886C2B9">
                                  <w:pPr>
                                    <w:pStyle w:val="11"/>
                                    <w:spacing w:before="50"/>
                                    <w:ind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EFA4BB5">
                                  <w:pPr>
                                    <w:pStyle w:val="11"/>
                                    <w:spacing w:before="0"/>
                                    <w:ind w:left="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F0F0F"/>
                                      <w:spacing w:val="-2"/>
                                      <w:w w:val="95"/>
                                      <w:sz w:val="16"/>
                                    </w:rPr>
                                    <w:t>11021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3431EEA9">
                                  <w:pPr>
                                    <w:pStyle w:val="11"/>
                                    <w:spacing w:before="50"/>
                                    <w:ind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AA0E1EF">
                                  <w:pPr>
                                    <w:pStyle w:val="11"/>
                                    <w:spacing w:before="0"/>
                                    <w:ind w:right="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3131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Gun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Seller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6C2310F4">
                                  <w:pPr>
                                    <w:pStyle w:val="11"/>
                                    <w:spacing w:before="50"/>
                                    <w:ind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8B8F7D2">
                                  <w:pPr>
                                    <w:pStyle w:val="11"/>
                                    <w:spacing w:before="0"/>
                                    <w:ind w:righ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1434</w:t>
                                  </w:r>
                                </w:p>
                              </w:tc>
                            </w:tr>
                            <w:tr w14:paraId="67A840F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798C8C6F">
                                  <w:pPr>
                                    <w:pStyle w:val="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11024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636ED7AE">
                                  <w:pPr>
                                    <w:pStyle w:val="11"/>
                                    <w:ind w:righ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Pandora's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10BC502E">
                                  <w:pPr>
                                    <w:pStyle w:val="11"/>
                                    <w:ind w:righ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1519</w:t>
                                  </w:r>
                                </w:p>
                              </w:tc>
                            </w:tr>
                            <w:tr w14:paraId="65078CF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095DDF66">
                                  <w:pPr>
                                    <w:pStyle w:val="11"/>
                                    <w:ind w:left="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95"/>
                                      <w:sz w:val="16"/>
                                    </w:rPr>
                                    <w:t>11057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231927DC">
                                  <w:pPr>
                                    <w:pStyle w:val="11"/>
                                    <w:ind w:righ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E0E0E"/>
                                      <w:w w:val="90"/>
                                      <w:sz w:val="16"/>
                                    </w:rPr>
                                    <w:t>Arthur</w:t>
                                  </w:r>
                                  <w:r>
                                    <w:rPr>
                                      <w:color w:val="0E0E0E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George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623F55FA">
                                  <w:pPr>
                                    <w:pStyle w:val="11"/>
                                    <w:ind w:righ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16"/>
                                    </w:rPr>
                                    <w:t>1141</w:t>
                                  </w:r>
                                </w:p>
                              </w:tc>
                            </w:tr>
                            <w:tr w14:paraId="2E34D7C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211D6A66">
                                  <w:pPr>
                                    <w:pStyle w:val="11"/>
                                    <w:spacing w:before="6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11065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7A2DB297">
                                  <w:pPr>
                                    <w:pStyle w:val="11"/>
                                    <w:spacing w:before="68"/>
                                    <w:ind w:right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Supernaturalist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4A85AF20">
                                  <w:pPr>
                                    <w:pStyle w:val="11"/>
                                    <w:spacing w:before="68"/>
                                    <w:ind w:right="4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14:paraId="68897C5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 w14:paraId="6D60F1B8">
                                  <w:pPr>
                                    <w:pStyle w:val="11"/>
                                    <w:spacing w:line="164" w:lineRule="exact"/>
                                    <w:ind w:lef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  <w:sz w:val="16"/>
                                    </w:rPr>
                                    <w:t>11</w:t>
                                  </w:r>
                                  <w:r>
                                    <w:rPr>
                                      <w:color w:val="1A1A1A"/>
                                      <w:spacing w:val="-2"/>
                                      <w:sz w:val="16"/>
                                    </w:rPr>
                                    <w:t>097</w:t>
                                  </w:r>
                                </w:p>
                              </w:tc>
                              <w:tc>
                                <w:tcPr>
                                  <w:tcW w:w="3411" w:type="dxa"/>
                                </w:tcPr>
                                <w:p w14:paraId="3226B9C3">
                                  <w:pPr>
                                    <w:pStyle w:val="11"/>
                                    <w:spacing w:line="164" w:lineRule="exact"/>
                                    <w:ind w:right="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Undaunted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Courage: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F0F0F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F0F0F"/>
                                      <w:spacing w:val="-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Pioneering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Missio...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 w14:paraId="55346017">
                                  <w:pPr>
                                    <w:pStyle w:val="11"/>
                                    <w:spacing w:line="164" w:lineRule="exact"/>
                                    <w:ind w:righ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1830</w:t>
                                  </w:r>
                                </w:p>
                              </w:tc>
                            </w:tr>
                          </w:tbl>
                          <w:p w14:paraId="79D3F395">
                            <w:pPr>
                              <w:pStyle w:val="8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26" o:spt="202" type="#_x0000_t202" style="position:absolute;left:0pt;margin-left:61.9pt;margin-top:23.2pt;height:188pt;width:274.5pt;mso-position-horizontal-relative:page;mso-wrap-distance-bottom:0pt;mso-wrap-distance-top:0pt;z-index:-251640832;mso-width-relative:page;mso-height-relative:page;" filled="f" stroked="f" coordsize="21600,21600" o:gfxdata="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pLgcdgAAAAKAQAADwAAAAAAAAABACAAAAAiAAAAZHJzL2Rvd25yZXYueG1sUEsBAhQAFAAAAAgA&#10;h07iQFhYrTqzAQAAdw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22"/>
                        <w:gridCol w:w="3411"/>
                        <w:gridCol w:w="1555"/>
                      </w:tblGrid>
                      <w:tr w14:paraId="27B8FB7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522" w:type="dxa"/>
                          </w:tcPr>
                          <w:p w14:paraId="746FBA0A">
                            <w:pPr>
                              <w:pStyle w:val="11"/>
                              <w:spacing w:before="0"/>
                              <w:ind w:righ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11" w:type="dxa"/>
                          </w:tcPr>
                          <w:p w14:paraId="0A520B11">
                            <w:pPr>
                              <w:pStyle w:val="11"/>
                              <w:spacing w:before="0" w:line="179" w:lineRule="exact"/>
                              <w:ind w:right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60"/>
                                <w:sz w:val="16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653E2B05">
                            <w:pPr>
                              <w:pStyle w:val="11"/>
                              <w:spacing w:before="0" w:line="179" w:lineRule="exact"/>
                              <w:ind w:righ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text_reviews_count</w:t>
                            </w:r>
                          </w:p>
                        </w:tc>
                      </w:tr>
                      <w:tr w14:paraId="686427D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1" w:hRule="atLeast"/>
                        </w:trPr>
                        <w:tc>
                          <w:tcPr>
                            <w:tcW w:w="522" w:type="dxa"/>
                          </w:tcPr>
                          <w:p w14:paraId="2AB2B72A">
                            <w:pPr>
                              <w:pStyle w:val="11"/>
                              <w:spacing w:before="71"/>
                              <w:ind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61616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32695B02">
                            <w:pPr>
                              <w:pStyle w:val="11"/>
                              <w:spacing w:before="71"/>
                              <w:ind w:left="257" w:right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w w:val="90"/>
                                <w:sz w:val="16"/>
                              </w:rPr>
                              <w:t>Harry</w:t>
                            </w:r>
                            <w:r>
                              <w:rPr>
                                <w:color w:val="0F0F0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Potter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F0F0F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F0F0F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11111"/>
                                <w:spacing w:val="-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  <w:w w:val="90"/>
                                <w:sz w:val="16"/>
                              </w:rPr>
                              <w:t>Half-Blood</w:t>
                            </w:r>
                            <w:r>
                              <w:rPr>
                                <w:color w:val="0C0C0C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Prince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A1A1A"/>
                                <w:spacing w:val="-2"/>
                                <w:w w:val="90"/>
                                <w:sz w:val="16"/>
                              </w:rPr>
                              <w:t>(Harry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7347084A">
                            <w:pPr>
                              <w:pStyle w:val="11"/>
                              <w:spacing w:before="71"/>
                              <w:ind w:righ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27591</w:t>
                            </w:r>
                          </w:p>
                        </w:tc>
                      </w:tr>
                      <w:tr w14:paraId="46C5B5E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6" w:hRule="atLeast"/>
                        </w:trPr>
                        <w:tc>
                          <w:tcPr>
                            <w:tcW w:w="522" w:type="dxa"/>
                          </w:tcPr>
                          <w:p w14:paraId="539FEC9B">
                            <w:pPr>
                              <w:pStyle w:val="11"/>
                              <w:spacing w:before="71"/>
                              <w:ind w:lef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593331EB">
                            <w:pPr>
                              <w:pStyle w:val="11"/>
                              <w:spacing w:before="71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61616"/>
                                <w:w w:val="90"/>
                                <w:sz w:val="16"/>
                              </w:rPr>
                              <w:t>Harry</w:t>
                            </w:r>
                            <w:r>
                              <w:rPr>
                                <w:color w:val="161616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Potter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color w:val="1111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Phoenix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(Har...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78C3DD2E">
                            <w:pPr>
                              <w:pStyle w:val="11"/>
                              <w:spacing w:before="71"/>
                              <w:ind w:righ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29221</w:t>
                            </w:r>
                          </w:p>
                        </w:tc>
                      </w:tr>
                      <w:tr w14:paraId="0284536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522" w:type="dxa"/>
                          </w:tcPr>
                          <w:p w14:paraId="41EA96A8">
                            <w:pPr>
                              <w:pStyle w:val="11"/>
                              <w:ind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C1C1C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6951A4FE">
                            <w:pPr>
                              <w:pStyle w:val="11"/>
                              <w:ind w:righ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Harry</w:t>
                            </w:r>
                            <w:r>
                              <w:rPr>
                                <w:color w:val="111111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Potter</w:t>
                            </w:r>
                            <w:r>
                              <w:rPr>
                                <w:color w:val="111111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Prisoner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Azkaban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E0E0E"/>
                                <w:spacing w:val="-2"/>
                                <w:w w:val="90"/>
                                <w:sz w:val="16"/>
                              </w:rPr>
                              <w:t>(Harr...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74AE89B7">
                            <w:pPr>
                              <w:pStyle w:val="11"/>
                              <w:ind w:right="5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36325</w:t>
                            </w:r>
                          </w:p>
                        </w:tc>
                      </w:tr>
                      <w:tr w14:paraId="266A704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4" w:hRule="atLeast"/>
                        </w:trPr>
                        <w:tc>
                          <w:tcPr>
                            <w:tcW w:w="522" w:type="dxa"/>
                          </w:tcPr>
                          <w:p w14:paraId="5D9D874B">
                            <w:pPr>
                              <w:pStyle w:val="11"/>
                              <w:spacing w:before="63"/>
                              <w:ind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pacing w:val="-10"/>
                                <w:w w:val="95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5D5E5866">
                            <w:pPr>
                              <w:pStyle w:val="11"/>
                              <w:spacing w:before="63"/>
                              <w:ind w:left="247" w:right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81818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81818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E0E0E"/>
                                <w:w w:val="90"/>
                                <w:sz w:val="16"/>
                              </w:rPr>
                              <w:t>Ultimate</w:t>
                            </w:r>
                            <w:r>
                              <w:rPr>
                                <w:color w:val="0E0E0E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Hitchhiker's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  <w:w w:val="90"/>
                                <w:sz w:val="16"/>
                              </w:rPr>
                              <w:t>Guide</w:t>
                            </w:r>
                            <w:r>
                              <w:rPr>
                                <w:color w:val="0C0C0C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A1A1A"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1A1A1A"/>
                                <w:spacing w:val="-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F0F0F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F0F0F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Galaxy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7D2F7B7C">
                            <w:pPr>
                              <w:pStyle w:val="11"/>
                              <w:spacing w:before="63"/>
                              <w:ind w:righ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4080</w:t>
                            </w:r>
                          </w:p>
                        </w:tc>
                      </w:tr>
                      <w:tr w14:paraId="7C80AF0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522" w:type="dxa"/>
                          </w:tcPr>
                          <w:p w14:paraId="02BCE10B">
                            <w:pPr>
                              <w:pStyle w:val="11"/>
                              <w:spacing w:before="71"/>
                              <w:ind w:lef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2C69F5E7">
                            <w:pPr>
                              <w:pStyle w:val="11"/>
                              <w:spacing w:before="71"/>
                              <w:ind w:right="9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61616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Short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History</w:t>
                            </w:r>
                            <w:r>
                              <w:rPr>
                                <w:color w:val="111111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111111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  <w:w w:val="90"/>
                                <w:sz w:val="16"/>
                              </w:rPr>
                              <w:t>Nearly</w:t>
                            </w:r>
                            <w:r>
                              <w:rPr>
                                <w:color w:val="0C0C0C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11111"/>
                                <w:spacing w:val="-2"/>
                                <w:w w:val="90"/>
                                <w:sz w:val="16"/>
                              </w:rPr>
                              <w:t>Everything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6206E289">
                            <w:pPr>
                              <w:pStyle w:val="11"/>
                              <w:spacing w:before="71"/>
                              <w:ind w:righ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61616"/>
                                <w:spacing w:val="-4"/>
                                <w:sz w:val="16"/>
                              </w:rPr>
                              <w:t>9396</w:t>
                            </w:r>
                          </w:p>
                        </w:tc>
                      </w:tr>
                      <w:tr w14:paraId="2890BBE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9" w:hRule="atLeast"/>
                        </w:trPr>
                        <w:tc>
                          <w:tcPr>
                            <w:tcW w:w="522" w:type="dxa"/>
                          </w:tcPr>
                          <w:p w14:paraId="7886C2B9">
                            <w:pPr>
                              <w:pStyle w:val="11"/>
                              <w:spacing w:before="50"/>
                              <w:ind w:righ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EFA4BB5">
                            <w:pPr>
                              <w:pStyle w:val="11"/>
                              <w:spacing w:before="0"/>
                              <w:ind w:left="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F0F0F"/>
                                <w:spacing w:val="-2"/>
                                <w:w w:val="95"/>
                                <w:sz w:val="16"/>
                              </w:rPr>
                              <w:t>11021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3431EEA9">
                            <w:pPr>
                              <w:pStyle w:val="11"/>
                              <w:spacing w:before="50"/>
                              <w:ind w:righ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AA0E1EF">
                            <w:pPr>
                              <w:pStyle w:val="11"/>
                              <w:spacing w:before="0"/>
                              <w:ind w:right="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3131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Gun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Seller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6C2310F4">
                            <w:pPr>
                              <w:pStyle w:val="11"/>
                              <w:spacing w:before="50"/>
                              <w:ind w:righ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78B8F7D2">
                            <w:pPr>
                              <w:pStyle w:val="11"/>
                              <w:spacing w:before="0"/>
                              <w:ind w:righ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1434</w:t>
                            </w:r>
                          </w:p>
                        </w:tc>
                      </w:tr>
                      <w:tr w14:paraId="67A840F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522" w:type="dxa"/>
                          </w:tcPr>
                          <w:p w14:paraId="798C8C6F">
                            <w:pPr>
                              <w:pStyle w:val="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11024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636ED7AE">
                            <w:pPr>
                              <w:pStyle w:val="11"/>
                              <w:ind w:righ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Pandora's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10BC502E">
                            <w:pPr>
                              <w:pStyle w:val="11"/>
                              <w:ind w:righ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1519</w:t>
                            </w:r>
                          </w:p>
                        </w:tc>
                      </w:tr>
                      <w:tr w14:paraId="65078CF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4" w:hRule="atLeast"/>
                        </w:trPr>
                        <w:tc>
                          <w:tcPr>
                            <w:tcW w:w="522" w:type="dxa"/>
                          </w:tcPr>
                          <w:p w14:paraId="095DDF66">
                            <w:pPr>
                              <w:pStyle w:val="11"/>
                              <w:ind w:left="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6"/>
                              </w:rPr>
                              <w:t>11057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231927DC">
                            <w:pPr>
                              <w:pStyle w:val="11"/>
                              <w:ind w:righ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E0E0E"/>
                                <w:w w:val="90"/>
                                <w:sz w:val="16"/>
                              </w:rPr>
                              <w:t>Arthur</w:t>
                            </w:r>
                            <w:r>
                              <w:rPr>
                                <w:color w:val="0E0E0E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George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623F55FA">
                            <w:pPr>
                              <w:pStyle w:val="11"/>
                              <w:ind w:righ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16"/>
                              </w:rPr>
                              <w:t>1141</w:t>
                            </w:r>
                          </w:p>
                        </w:tc>
                      </w:tr>
                      <w:tr w14:paraId="2E34D7C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4" w:hRule="atLeast"/>
                        </w:trPr>
                        <w:tc>
                          <w:tcPr>
                            <w:tcW w:w="522" w:type="dxa"/>
                          </w:tcPr>
                          <w:p w14:paraId="211D6A66">
                            <w:pPr>
                              <w:pStyle w:val="11"/>
                              <w:spacing w:before="6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11065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7A2DB297">
                            <w:pPr>
                              <w:pStyle w:val="11"/>
                              <w:spacing w:before="68"/>
                              <w:ind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13131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Supernaturalist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4A85AF20">
                            <w:pPr>
                              <w:pStyle w:val="11"/>
                              <w:spacing w:before="68"/>
                              <w:ind w:right="4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1001</w:t>
                            </w:r>
                          </w:p>
                        </w:tc>
                      </w:tr>
                      <w:tr w14:paraId="68897C5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522" w:type="dxa"/>
                          </w:tcPr>
                          <w:p w14:paraId="6D60F1B8">
                            <w:pPr>
                              <w:pStyle w:val="11"/>
                              <w:spacing w:line="164" w:lineRule="exact"/>
                              <w:ind w:lef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81818"/>
                                <w:spacing w:val="-2"/>
                                <w:sz w:val="16"/>
                              </w:rPr>
                              <w:t>11</w:t>
                            </w:r>
                            <w:r>
                              <w:rPr>
                                <w:color w:val="1A1A1A"/>
                                <w:spacing w:val="-2"/>
                                <w:sz w:val="16"/>
                              </w:rPr>
                              <w:t>097</w:t>
                            </w:r>
                          </w:p>
                        </w:tc>
                        <w:tc>
                          <w:tcPr>
                            <w:tcW w:w="3411" w:type="dxa"/>
                          </w:tcPr>
                          <w:p w14:paraId="3226B9C3">
                            <w:pPr>
                              <w:pStyle w:val="11"/>
                              <w:spacing w:line="164" w:lineRule="exact"/>
                              <w:ind w:right="8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Undaunted</w:t>
                            </w:r>
                            <w:r>
                              <w:rPr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Courage: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F0F0F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F0F0F"/>
                                <w:spacing w:val="-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Pioneering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Missio...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 w14:paraId="55346017">
                            <w:pPr>
                              <w:pStyle w:val="11"/>
                              <w:spacing w:line="164" w:lineRule="exact"/>
                              <w:ind w:righ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1830</w:t>
                            </w:r>
                          </w:p>
                        </w:tc>
                      </w:tr>
                    </w:tbl>
                    <w:p w14:paraId="79D3F395">
                      <w:pPr>
                        <w:pStyle w:val="8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4428490</wp:posOffset>
                </wp:positionH>
                <wp:positionV relativeFrom="paragraph">
                  <wp:posOffset>286385</wp:posOffset>
                </wp:positionV>
                <wp:extent cx="119380" cy="116205"/>
                <wp:effectExtent l="0" t="0" r="0" b="0"/>
                <wp:wrapTopAndBottom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" cy="116205"/>
                          <a:chOff x="0" y="0"/>
                          <a:chExt cx="119380" cy="1162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11252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B64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11938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6205">
                                <a:moveTo>
                                  <a:pt x="0" y="4572"/>
                                </a:moveTo>
                                <a:lnTo>
                                  <a:pt x="118872" y="4572"/>
                                </a:lnTo>
                              </a:path>
                              <a:path w="119380" h="116205">
                                <a:moveTo>
                                  <a:pt x="4572" y="115823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B64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4300" y="0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5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B64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7pt;margin-top:22.55pt;height:9.15pt;width:9.4pt;mso-position-horizontal-relative:page;mso-wrap-distance-bottom:0pt;mso-wrap-distance-top:0pt;z-index:-251637760;mso-width-relative:page;mso-height-relative:page;" coordsize="119380,116205" o:gfxdata="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khQbXtoAAAAJAQAADwAAAAAA&#10;AAABACAAAAAiAAAAZHJzL2Rvd25yZXYueG1sUEsBAhQAFAAAAAgAh07iQHKkIqj1AgAAeAsAAA4A&#10;AAAAAAAAAQAgAAAAKQEAAGRycy9lMm9Eb2MueG1sUEsFBgAAAAAGAAYAWQEAAJAGAAAAAA==&#10;">
                <o:lock v:ext="edit" aspectratio="f"/>
                <v:shape id="Graphic 62" o:spid="_x0000_s1026" o:spt="100" style="position:absolute;left:0;top:111252;height:1270;width:119380;" filled="f" stroked="t" coordsize="119380,1" o:gfxdata="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2gNgvQAA&#10;ANsAAAAPAAAAAAAAAAEAIAAAACIAAABkcnMvZG93bnJldi54bWxQSwECFAAUAAAACACHTuJAMy8F&#10;njsAAAA5AAAAEAAAAAAAAAABACAAAAAMAQAAZHJzL3NoYXBleG1sLnhtbFBLBQYAAAAABgAGAFsB&#10;AAC2AwAAAAA=&#10;" path="m0,0l118872,0e">
                  <v:fill on="f" focussize="0,0"/>
                  <v:stroke weight="0.72pt" color="#2B64B8" joinstyle="round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0;top:0;height:116205;width:119380;" filled="f" stroked="t" coordsize="119380,116205" o:gfxdata="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55dXvQAA&#10;ANsAAAAPAAAAAAAAAAEAIAAAACIAAABkcnMvZG93bnJldi54bWxQSwECFAAUAAAACACHTuJAMy8F&#10;njsAAAA5AAAAEAAAAAAAAAABACAAAAAMAQAAZHJzL3NoYXBleG1sLnhtbFBLBQYAAAAABgAGAFsB&#10;AAC2AwAAAAA=&#10;" path="m0,4572l118872,4572em4572,115823l4572,0e">
                  <v:fill on="f" focussize="0,0"/>
                  <v:stroke weight="0.72pt" color="#2B64B8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14300;top:0;height:116205;width:1270;" filled="f" stroked="t" coordsize="1,116205" o:gfxdata="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mF68AAAA&#10;2wAAAA8AAAAAAAAAAQAgAAAAIgAAAGRycy9kb3ducmV2LnhtbFBLAQIUABQAAAAIAIdO4kAzLwWe&#10;OwAAADkAAAAQAAAAAAAAAAEAIAAAAAsBAABkcnMvc2hhcGV4bWwueG1sUEsFBgAAAAAGAAYAWwEA&#10;ALUDAAAAAA==&#10;" path="m0,115823l0,0e">
                  <v:fill on="f" focussize="0,0"/>
                  <v:stroke weight="0.72pt" color="#2B64B8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08F6160">
      <w:pPr>
        <w:pStyle w:val="8"/>
        <w:spacing w:before="94" w:after="19"/>
        <w:ind w:left="579"/>
      </w:pPr>
      <w:r>
        <w:rPr>
          <w:w w:val="90"/>
        </w:rPr>
        <w:t>nyn</w:t>
      </w:r>
      <w:r>
        <w:rPr>
          <w:spacing w:val="-7"/>
          <w:w w:val="90"/>
        </w:rPr>
        <w:t xml:space="preserve"> </w:t>
      </w:r>
      <w:r>
        <w:rPr>
          <w:color w:val="0F0F0F"/>
          <w:w w:val="90"/>
        </w:rPr>
        <w:t>rn»io</w:t>
      </w:r>
      <w:r>
        <w:rPr>
          <w:color w:val="0F0F0F"/>
          <w:spacing w:val="-3"/>
        </w:rPr>
        <w:t xml:space="preserve"> </w:t>
      </w:r>
      <w:r>
        <w:rPr>
          <w:w w:val="90"/>
        </w:rPr>
        <w:t>x</w:t>
      </w:r>
      <w:r>
        <w:rPr>
          <w:spacing w:val="-5"/>
        </w:rPr>
        <w:t xml:space="preserve"> </w:t>
      </w:r>
      <w:r>
        <w:rPr>
          <w:color w:val="1D1D1D"/>
          <w:w w:val="90"/>
        </w:rPr>
        <w:t>0</w:t>
      </w:r>
      <w:r>
        <w:rPr>
          <w:color w:val="1D1D1D"/>
          <w:spacing w:val="-5"/>
          <w:w w:val="90"/>
        </w:rPr>
        <w:t xml:space="preserve"> </w:t>
      </w:r>
      <w:r>
        <w:rPr>
          <w:color w:val="0F0F0F"/>
          <w:w w:val="90"/>
        </w:rPr>
        <w:t>ooh</w:t>
      </w:r>
      <w:r>
        <w:rPr>
          <w:color w:val="0F0F0F"/>
          <w:spacing w:val="-1"/>
        </w:rPr>
        <w:t xml:space="preserve"> </w:t>
      </w:r>
      <w:r>
        <w:rPr>
          <w:color w:val="0F0F0F"/>
          <w:spacing w:val="-5"/>
          <w:w w:val="90"/>
        </w:rPr>
        <w:t>moo</w:t>
      </w:r>
    </w:p>
    <w:p w14:paraId="157721A0">
      <w:pPr>
        <w:pStyle w:val="8"/>
        <w:spacing w:line="144" w:lineRule="exact"/>
        <w:ind w:left="724"/>
        <w:rPr>
          <w:position w:val="-2"/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4233545" cy="91440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671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F63">
      <w:pPr>
        <w:pStyle w:val="8"/>
        <w:spacing w:before="88"/>
      </w:pPr>
    </w:p>
    <w:p w14:paraId="76CC5D60">
      <w:pPr>
        <w:pStyle w:val="3"/>
        <w:numPr>
          <w:ilvl w:val="0"/>
          <w:numId w:val="3"/>
        </w:numPr>
        <w:tabs>
          <w:tab w:val="left" w:pos="537"/>
        </w:tabs>
        <w:spacing w:before="0" w:after="0" w:line="240" w:lineRule="auto"/>
        <w:ind w:left="537" w:right="0" w:hanging="279"/>
        <w:jc w:val="left"/>
        <w:rPr>
          <w:color w:val="111111"/>
        </w:rPr>
      </w:pPr>
      <w:r>
        <w:rPr>
          <w:color w:val="0C0C0C"/>
          <w:w w:val="90"/>
        </w:rPr>
        <w:t>What</w:t>
      </w:r>
      <w:r>
        <w:rPr>
          <w:color w:val="0C0C0C"/>
          <w:spacing w:val="-2"/>
        </w:rPr>
        <w:t xml:space="preserve"> </w:t>
      </w:r>
      <w:r>
        <w:rPr>
          <w:color w:val="0C0C0C"/>
          <w:w w:val="90"/>
        </w:rPr>
        <w:t>is</w:t>
      </w:r>
      <w:r>
        <w:rPr>
          <w:color w:val="0C0C0C"/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</w:rPr>
        <w:t xml:space="preserve"> </w:t>
      </w:r>
      <w:r>
        <w:rPr>
          <w:w w:val="90"/>
        </w:rPr>
        <w:t>correlation</w:t>
      </w:r>
      <w:r>
        <w:rPr>
          <w:spacing w:val="7"/>
        </w:rPr>
        <w:t xml:space="preserve"> </w:t>
      </w:r>
      <w:r>
        <w:rPr>
          <w:w w:val="90"/>
        </w:rPr>
        <w:t>between</w:t>
      </w:r>
      <w:r>
        <w:rPr>
          <w:spacing w:val="7"/>
        </w:rPr>
        <w:t xml:space="preserve"> </w:t>
      </w:r>
      <w:r>
        <w:rPr>
          <w:color w:val="0C0C0C"/>
          <w:w w:val="90"/>
        </w:rPr>
        <w:t>average</w:t>
      </w:r>
      <w:r>
        <w:rPr>
          <w:color w:val="0C0C0C"/>
          <w:spacing w:val="-1"/>
        </w:rPr>
        <w:t xml:space="preserve"> </w:t>
      </w:r>
      <w:r>
        <w:rPr>
          <w:w w:val="90"/>
        </w:rPr>
        <w:t>rating</w:t>
      </w:r>
      <w:r>
        <w:rPr>
          <w:spacing w:val="-2"/>
        </w:rPr>
        <w:t xml:space="preserve"> </w:t>
      </w:r>
      <w:r>
        <w:rPr>
          <w:color w:val="151515"/>
          <w:w w:val="90"/>
        </w:rPr>
        <w:t>and</w:t>
      </w:r>
      <w:r>
        <w:rPr>
          <w:color w:val="151515"/>
          <w:spacing w:val="-5"/>
          <w:w w:val="90"/>
        </w:rPr>
        <w:t xml:space="preserve"> </w:t>
      </w:r>
      <w:r>
        <w:rPr>
          <w:w w:val="90"/>
        </w:rPr>
        <w:t>text</w:t>
      </w:r>
      <w:r>
        <w:rPr>
          <w:spacing w:val="-3"/>
        </w:rPr>
        <w:t xml:space="preserve"> </w:t>
      </w:r>
      <w:r>
        <w:rPr>
          <w:color w:val="0F0F0F"/>
          <w:w w:val="90"/>
        </w:rPr>
        <w:t>review</w:t>
      </w:r>
      <w:r>
        <w:rPr>
          <w:color w:val="0F0F0F"/>
          <w:spacing w:val="1"/>
        </w:rPr>
        <w:t xml:space="preserve"> </w:t>
      </w:r>
      <w:r>
        <w:rPr>
          <w:w w:val="90"/>
        </w:rPr>
        <w:t>count</w:t>
      </w:r>
      <w:r>
        <w:rPr>
          <w:spacing w:val="-3"/>
        </w:rPr>
        <w:t xml:space="preserve"> </w:t>
      </w:r>
      <w:r>
        <w:rPr>
          <w:w w:val="90"/>
        </w:rPr>
        <w:t>python</w:t>
      </w:r>
      <w:r>
        <w:rPr>
          <w:spacing w:val="-1"/>
        </w:rPr>
        <w:t xml:space="preserve"> </w:t>
      </w:r>
      <w:r>
        <w:rPr>
          <w:color w:val="0F0F0F"/>
          <w:w w:val="90"/>
        </w:rPr>
        <w:t>Copy</w:t>
      </w:r>
      <w:r>
        <w:rPr>
          <w:color w:val="0F0F0F"/>
          <w:spacing w:val="-1"/>
          <w:w w:val="90"/>
        </w:rPr>
        <w:t xml:space="preserve"> </w:t>
      </w:r>
      <w:r>
        <w:rPr>
          <w:spacing w:val="-4"/>
          <w:w w:val="90"/>
        </w:rPr>
        <w:t>code</w:t>
      </w:r>
    </w:p>
    <w:p w14:paraId="19B88C6F">
      <w:pPr>
        <w:pStyle w:val="8"/>
        <w:spacing w:before="143"/>
        <w:rPr>
          <w:sz w:val="18"/>
        </w:rPr>
      </w:pPr>
    </w:p>
    <w:p w14:paraId="05C4E7B0">
      <w:pPr>
        <w:pStyle w:val="8"/>
        <w:ind w:left="100"/>
      </w:pPr>
      <w:r>
        <w:rPr>
          <w:w w:val="120"/>
        </w:rPr>
        <w:t>df[['average_rating',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'text_reviews_count']j.corr()</w:t>
      </w:r>
    </w:p>
    <w:p w14:paraId="5B910664">
      <w:pPr>
        <w:pStyle w:val="8"/>
        <w:spacing w:before="129"/>
        <w:rPr>
          <w:sz w:val="20"/>
        </w:rPr>
      </w:pPr>
    </w:p>
    <w:p w14:paraId="1DB72582">
      <w:pPr>
        <w:pStyle w:val="8"/>
        <w:spacing w:after="0"/>
        <w:rPr>
          <w:sz w:val="20"/>
        </w:rPr>
        <w:sectPr>
          <w:pgSz w:w="12240" w:h="15840"/>
          <w:pgMar w:top="480" w:right="1800" w:bottom="440" w:left="720" w:header="280" w:footer="257" w:gutter="0"/>
          <w:cols w:space="720" w:num="1"/>
        </w:sectPr>
      </w:pPr>
    </w:p>
    <w:p w14:paraId="45CDA0E1">
      <w:pPr>
        <w:pStyle w:val="8"/>
        <w:spacing w:before="7"/>
        <w:rPr>
          <w:sz w:val="4"/>
        </w:rPr>
      </w:pPr>
    </w:p>
    <w:p w14:paraId="7370291F">
      <w:pPr>
        <w:pStyle w:val="8"/>
        <w:spacing w:line="177" w:lineRule="exact"/>
        <w:ind w:left="139"/>
        <w:rPr>
          <w:position w:val="-3"/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42875" cy="112395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837">
      <w:pPr>
        <w:pStyle w:val="8"/>
        <w:spacing w:before="12"/>
      </w:pPr>
    </w:p>
    <w:p w14:paraId="39C61E48">
      <w:pPr>
        <w:pStyle w:val="5"/>
        <w:spacing w:before="1"/>
        <w:ind w:left="733"/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3663315</wp:posOffset>
                </wp:positionH>
                <wp:positionV relativeFrom="paragraph">
                  <wp:posOffset>-214630</wp:posOffset>
                </wp:positionV>
                <wp:extent cx="119380" cy="11938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" cy="119380"/>
                          <a:chOff x="0" y="0"/>
                          <a:chExt cx="119380" cy="1193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11430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860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0" y="4572"/>
                                </a:moveTo>
                                <a:lnTo>
                                  <a:pt x="118872" y="4572"/>
                                </a:lnTo>
                              </a:path>
                              <a:path w="119380" h="119380">
                                <a:moveTo>
                                  <a:pt x="4572" y="11887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860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4300" y="0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9380">
                                <a:moveTo>
                                  <a:pt x="0" y="118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860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-16.9pt;height:9.4pt;width:9.4pt;mso-position-horizontal-relative:page;z-index:-251641856;mso-width-relative:page;mso-height-relative:page;" coordsize="119380,119380" o:gfxdata="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4ceeHNsAAAALAQAADwAAAAAAAAABACAAAAAi&#10;AAAAZHJzL2Rvd25yZXYueG1sUEsBAhQAFAAAAAgAh07iQMqYOtTrAgAAeAsAAA4AAAAAAAAAAQAg&#10;AAAAKgEAAGRycy9lMm9Eb2MueG1sUEsFBgAAAAAGAAYAWQEAAIcGAAAAAA==&#10;">
                <o:lock v:ext="edit" aspectratio="f"/>
                <v:shape id="Graphic 68" o:spid="_x0000_s1026" o:spt="100" style="position:absolute;left:0;top:114300;height:1270;width:119380;" filled="f" stroked="t" coordsize="119380,1" o:gfxdata="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T7Bm5AAAA2wAA&#10;AA8AAAAAAAAAAQAgAAAAIgAAAGRycy9kb3ducmV2LnhtbFBLAQIUABQAAAAIAIdO4kAzLwWeOwAA&#10;ADkAAAAQAAAAAAAAAAEAIAAAAAgBAABkcnMvc2hhcGV4bWwueG1sUEsFBgAAAAAGAAYAWwEAALID&#10;AAAAAA==&#10;" path="m0,0l118872,0e">
                  <v:fill on="f" focussize="0,0"/>
                  <v:stroke weight="0.72pt" color="#2860B3" joinstyle="round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0;top:0;height:119380;width:119380;" filled="f" stroked="t" coordsize="119380,119380" o:gfxdata="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YaQvQAA&#10;ANsAAAAPAAAAAAAAAAEAIAAAACIAAABkcnMvZG93bnJldi54bWxQSwECFAAUAAAACACHTuJAMy8F&#10;njsAAAA5AAAAEAAAAAAAAAABACAAAAAMAQAAZHJzL3NoYXBleG1sLnhtbFBLBQYAAAAABgAGAFsB&#10;AAC2AwAAAAA=&#10;" path="m0,4572l118872,4572em4572,118872l4572,0e">
                  <v:fill on="f" focussize="0,0"/>
                  <v:stroke weight="0.72pt" color="#2860B3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14300;top:0;height:119380;width:1270;" filled="f" stroked="t" coordsize="1,119380" o:gfxdata="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LWN7sAAADb&#10;AAAADwAAAAAAAAABACAAAAAiAAAAZHJzL2Rvd25yZXYueG1sUEsBAhQAFAAAAAgAh07iQDMvBZ47&#10;AAAAOQAAABAAAAAAAAAAAQAgAAAACgEAAGRycy9zaGFwZXhtbC54bWxQSwUGAAAAAAYABgBbAQAA&#10;tAMAAAAA&#10;" path="m0,118872l0,0e">
                  <v:fill on="f" focussize="0,0"/>
                  <v:stroke weight="0.72pt" color="#2860B3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7"/>
        </w:rPr>
        <w:t>average_rating</w:t>
      </w:r>
    </w:p>
    <w:p w14:paraId="6746F86A">
      <w:pPr>
        <w:pStyle w:val="8"/>
        <w:tabs>
          <w:tab w:val="left" w:pos="2226"/>
          <w:tab w:val="left" w:pos="3096"/>
        </w:tabs>
        <w:spacing w:before="95" w:line="432" w:lineRule="auto"/>
        <w:ind w:left="646" w:right="4548" w:hanging="507"/>
      </w:pPr>
      <w:r>
        <w:br w:type="column"/>
      </w:r>
      <w:r>
        <w:t>average_rating</w:t>
      </w:r>
      <w:r>
        <w:rPr>
          <w:spacing w:val="80"/>
        </w:rPr>
        <w:t xml:space="preserve"> </w:t>
      </w:r>
      <w:r>
        <w:t>text_reviews_count</w:t>
      </w:r>
      <w:r>
        <w:tab/>
      </w:r>
      <w:r>
        <w:rPr>
          <w:color w:val="3F5B9E"/>
          <w:spacing w:val="-6"/>
        </w:rPr>
        <w:t>:p</w:t>
      </w:r>
      <w:r>
        <w:rPr>
          <w:color w:val="3F5B9E"/>
          <w:spacing w:val="-2"/>
        </w:rPr>
        <w:t xml:space="preserve"> </w:t>
      </w:r>
      <w:r>
        <w:rPr>
          <w:spacing w:val="-2"/>
        </w:rPr>
        <w:t>1.000000</w:t>
      </w:r>
      <w:r>
        <w:tab/>
      </w:r>
      <w:r>
        <w:rPr>
          <w:color w:val="0E0E0E"/>
          <w:spacing w:val="-2"/>
        </w:rPr>
        <w:t>0.033663</w:t>
      </w:r>
    </w:p>
    <w:p w14:paraId="5465A443">
      <w:pPr>
        <w:pStyle w:val="8"/>
        <w:spacing w:after="0" w:line="432" w:lineRule="auto"/>
        <w:sectPr>
          <w:type w:val="continuous"/>
          <w:pgSz w:w="12240" w:h="15840"/>
          <w:pgMar w:top="460" w:right="1800" w:bottom="480" w:left="720" w:header="280" w:footer="257" w:gutter="0"/>
          <w:cols w:equalWidth="0" w:num="2">
            <w:col w:w="1808" w:space="125"/>
            <w:col w:w="7787"/>
          </w:cols>
        </w:sectPr>
      </w:pPr>
    </w:p>
    <w:p w14:paraId="6CE7B4FA">
      <w:pPr>
        <w:pStyle w:val="8"/>
        <w:spacing w:before="10"/>
        <w:rPr>
          <w:sz w:val="3"/>
        </w:rPr>
      </w:pPr>
    </w:p>
    <w:p w14:paraId="1B71AE30">
      <w:pPr>
        <w:pStyle w:val="8"/>
        <w:ind w:left="57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328160" cy="180340"/>
                <wp:effectExtent l="0" t="0" r="0" b="635"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160" cy="180340"/>
                          <a:chOff x="0" y="0"/>
                          <a:chExt cx="4328160" cy="180340"/>
                        </a:xfrm>
                      </wpg:grpSpPr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4328160" cy="176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368808" cy="67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2pt;width:340.8pt;" coordsize="4328160,180340" o:gfxdata="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">
                <o:lock v:ext="edit" aspectratio="f"/>
                <v:shape id="Image 72" o:spid="_x0000_s1026" o:spt="75" type="#_x0000_t75" style="position:absolute;left:0;top:3047;height:176784;width:4328160;" filled="f" o:preferrelative="t" stroked="f" coordsize="21600,21600" o:gfxdata="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3N4A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1" o:title=""/>
                  <o:lock v:ext="edit" aspectratio="f"/>
                </v:shape>
                <v:shape id="Image 73" o:spid="_x0000_s1026" o:spt="75" type="#_x0000_t75" style="position:absolute;left:2286000;top:0;height:67055;width:368808;" filled="f" o:preferrelative="t" stroked="f" coordsize="21600,21600" o:gfxdata="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DT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D890B6A">
      <w:pPr>
        <w:pStyle w:val="8"/>
        <w:spacing w:before="50"/>
        <w:rPr>
          <w:sz w:val="18"/>
        </w:rPr>
      </w:pPr>
    </w:p>
    <w:p w14:paraId="77AE3F8A">
      <w:pPr>
        <w:pStyle w:val="3"/>
        <w:numPr>
          <w:ilvl w:val="0"/>
          <w:numId w:val="3"/>
        </w:numPr>
        <w:tabs>
          <w:tab w:val="left" w:pos="528"/>
        </w:tabs>
        <w:spacing w:before="1" w:after="0" w:line="400" w:lineRule="auto"/>
        <w:ind w:left="117" w:right="4735" w:firstLine="145"/>
        <w:jc w:val="left"/>
        <w:rPr>
          <w:color w:val="1F1F1F"/>
        </w:rPr>
      </w:pPr>
      <w:r>
        <w:rPr>
          <w:color w:val="1F1F1F"/>
          <w:w w:val="90"/>
        </w:rPr>
        <w:t>Find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>how many books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have average rating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exactly equal to</w:t>
      </w:r>
      <w:r>
        <w:rPr>
          <w:color w:val="1F1F1F"/>
          <w:spacing w:val="-3"/>
          <w:w w:val="90"/>
        </w:rPr>
        <w:t xml:space="preserve"> </w:t>
      </w:r>
      <w:r>
        <w:rPr>
          <w:color w:val="1F1F1F"/>
          <w:w w:val="90"/>
        </w:rPr>
        <w:t xml:space="preserve">5. </w:t>
      </w:r>
      <w:r>
        <w:rPr>
          <w:color w:val="1F1F1F"/>
        </w:rPr>
        <w:t>python Copy code</w:t>
      </w:r>
    </w:p>
    <w:p w14:paraId="3DC814F7">
      <w:pPr>
        <w:pStyle w:val="8"/>
        <w:spacing w:before="3"/>
        <w:rPr>
          <w:sz w:val="18"/>
        </w:rPr>
      </w:pPr>
    </w:p>
    <w:p w14:paraId="08089173">
      <w:pPr>
        <w:pStyle w:val="8"/>
        <w:ind w:left="100"/>
      </w:pPr>
      <w:r>
        <w:rPr>
          <w:color w:val="1F1F1F"/>
          <w:w w:val="105"/>
        </w:rPr>
        <w:t>df[df['average_rating']</w:t>
      </w:r>
      <w:r>
        <w:rPr>
          <w:color w:val="1F1F1F"/>
          <w:spacing w:val="38"/>
          <w:w w:val="105"/>
        </w:rPr>
        <w:t xml:space="preserve">  </w:t>
      </w:r>
      <w:r>
        <w:rPr>
          <w:color w:val="1F1F1F"/>
          <w:w w:val="105"/>
        </w:rPr>
        <w:t>==</w:t>
      </w:r>
      <w:r>
        <w:rPr>
          <w:color w:val="1F1F1F"/>
          <w:spacing w:val="36"/>
          <w:w w:val="105"/>
        </w:rPr>
        <w:t xml:space="preserve">  </w:t>
      </w:r>
      <w:r>
        <w:rPr>
          <w:color w:val="1F1F1F"/>
          <w:spacing w:val="-2"/>
          <w:w w:val="105"/>
        </w:rPr>
        <w:t>5].shape[0]</w:t>
      </w:r>
    </w:p>
    <w:p w14:paraId="0805B1D2">
      <w:pPr>
        <w:pStyle w:val="8"/>
      </w:pPr>
    </w:p>
    <w:p w14:paraId="1457C06B">
      <w:pPr>
        <w:pStyle w:val="8"/>
      </w:pPr>
    </w:p>
    <w:p w14:paraId="64225FCC">
      <w:pPr>
        <w:pStyle w:val="8"/>
        <w:spacing w:before="27"/>
      </w:pPr>
    </w:p>
    <w:p w14:paraId="20C7D360">
      <w:pPr>
        <w:pStyle w:val="8"/>
        <w:ind w:left="509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545465</wp:posOffset>
            </wp:positionH>
            <wp:positionV relativeFrom="paragraph">
              <wp:posOffset>16510</wp:posOffset>
            </wp:positionV>
            <wp:extent cx="143510" cy="113030"/>
            <wp:effectExtent l="0" t="0" r="0" b="0"/>
            <wp:wrapNone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5"/>
          <w:w w:val="90"/>
        </w:rPr>
        <w:t>22</w:t>
      </w:r>
    </w:p>
    <w:sectPr>
      <w:type w:val="continuous"/>
      <w:pgSz w:w="12240" w:h="15840"/>
      <w:pgMar w:top="460" w:right="1800" w:bottom="480" w:left="720" w:header="280" w:footer="25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E182B9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290195</wp:posOffset>
              </wp:positionH>
              <wp:positionV relativeFrom="page">
                <wp:posOffset>9739630</wp:posOffset>
              </wp:positionV>
              <wp:extent cx="5493385" cy="15811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3385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8DD39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w w:val="85"/>
                              <w:sz w:val="18"/>
                            </w:rPr>
                            <w:t>https://coIab.research.googIe.com/drive/1pF9YXyA1LtU8rxl3z5</w:t>
                          </w:r>
                          <w:r>
                            <w:rPr>
                              <w:rFonts w:ascii="Trebuchet MS"/>
                              <w:spacing w:val="5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90"/>
                              <w:sz w:val="18"/>
                            </w:rPr>
                            <w:t>vw7YiTxHyddvb#scroIITo=HrgfMsPifFuy&amp;printMode=true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2.85pt;margin-top:766.9pt;height:12.45pt;width:432.55pt;mso-position-horizontal-relative:page;mso-position-vertical-relative:page;z-index:-251646976;mso-width-relative:page;mso-height-relative:page;" filled="f" stroked="f" coordsize="21600,21600" o:gfxdata="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Q7CbaAAAADAEAAA8AAAAAAAAAAQAgAAAAIgAAAGRycy9kb3ducmV2LnhtbFBLAQIUABQAAAAI&#10;AIdO4kBjMZhF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B8DD39"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85"/>
                        <w:sz w:val="18"/>
                      </w:rPr>
                      <w:t>https://coIab.research.googIe.com/drive/1pF9YXyA1LtU8rxl3z5</w:t>
                    </w:r>
                    <w:r>
                      <w:rPr>
                        <w:rFonts w:ascii="Trebuchet MS"/>
                        <w:spacing w:val="5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90"/>
                        <w:sz w:val="18"/>
                      </w:rPr>
                      <w:t>vw7YiTxHyddvb#scroIITo=HrgfMsPifFuy&amp;printMode=true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7303135</wp:posOffset>
              </wp:positionH>
              <wp:positionV relativeFrom="page">
                <wp:posOffset>9761220</wp:posOffset>
              </wp:positionV>
              <wp:extent cx="188595" cy="13208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58F34C"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75.05pt;margin-top:768.6pt;height:10.4pt;width:14.85pt;mso-position-horizontal-relative:page;mso-position-vertical-relative:page;z-index:-251646976;mso-width-relative:page;mso-height-relative:page;" filled="f" stroked="f" coordsize="21600,21600" o:gfxdata="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y5NEK2wAAAA8BAAAPAAAAAAAAAAEAIAAAACIAAABkcnMvZG93bnJldi54bWxQSwECFAAUAAAA&#10;CACHTuJAW19kkL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58F34C"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  <w:sz w:val="15"/>
                      </w:rPr>
                      <w:t>/4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9EB30D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9755505</wp:posOffset>
              </wp:positionV>
              <wp:extent cx="5474335" cy="139065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43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393F3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https://coIab.research.googIe.com/drive/1pF9YXyA1LtU8rxI3z5</w:t>
                          </w:r>
                          <w:r>
                            <w:rPr>
                              <w:spacing w:val="70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vw7YiTxHyddvb#scroIITo=HrgfMsPifFuy&amp;printMode=true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22.95pt;margin-top:768.15pt;height:10.95pt;width:431.05pt;mso-position-horizontal-relative:page;mso-position-vertical-relative:page;z-index:-251644928;mso-width-relative:page;mso-height-relative:page;" filled="f" stroked="f" coordsize="21600,21600" o:gfxdata="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yfSRu2QAAAAwBAAAPAAAAAAAAAAEAIAAAACIAAABkcnMvZG93bnJldi54bWxQSwECFAAUAAAA&#10;CACHTuJAKsNQd7QBAAB2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1393F3">
                    <w:pPr>
                      <w:pStyle w:val="8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https://coIab.research.googIe.com/drive/1pF9YXyA1LtU8rxI3z5</w:t>
                    </w:r>
                    <w:r>
                      <w:rPr>
                        <w:spacing w:val="70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vw7YiTxHyddvb#scroIITo=HrgfMsPifFuy&amp;printMode=true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7301230</wp:posOffset>
              </wp:positionH>
              <wp:positionV relativeFrom="page">
                <wp:posOffset>9755505</wp:posOffset>
              </wp:positionV>
              <wp:extent cx="191135" cy="139065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C3DE6F">
                          <w:pPr>
                            <w:pStyle w:val="8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574.9pt;margin-top:768.15pt;height:10.95pt;width:15.05pt;mso-position-horizontal-relative:page;mso-position-vertical-relative:page;z-index:-251644928;mso-width-relative:page;mso-height-relative:page;" filled="f" stroked="f" coordsize="21600,21600" o:gfxdata="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NCxZtwAAAAPAQAADwAAAAAAAAABACAAAAAiAAAAZHJzL2Rvd25yZXYueG1sUEsBAhQAFAAA&#10;AAgAh07iQOa24jCyAQAAdQ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C3DE6F">
                    <w:pPr>
                      <w:pStyle w:val="8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4BCD0B">
    <w:pPr>
      <w:pStyle w:val="8"/>
      <w:spacing w:line="14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9755505</wp:posOffset>
              </wp:positionV>
              <wp:extent cx="5477510" cy="139065"/>
              <wp:effectExtent l="0" t="0" r="0" b="0"/>
              <wp:wrapNone/>
              <wp:docPr id="37" name="Text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75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23A79E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https://coIab.research.googIe.com/drive/1pF9YXyA1LtU8rxl3z5</w:t>
                          </w:r>
                          <w:r>
                            <w:rPr>
                              <w:spacing w:val="31"/>
                            </w:rPr>
                            <w:t xml:space="preserve">  </w:t>
                          </w:r>
                          <w:r>
                            <w:rPr>
                              <w:spacing w:val="-2"/>
                            </w:rPr>
                            <w:t>vw7YiTxHyddvb#scroIITo=HrgfMsPifFuy&amp;printMode=true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7" o:spid="_x0000_s1026" o:spt="202" type="#_x0000_t202" style="position:absolute;left:0pt;margin-left:22.95pt;margin-top:768.15pt;height:10.95pt;width:431.3pt;mso-position-horizontal-relative:page;mso-position-vertical-relative:page;z-index:-251642880;mso-width-relative:page;mso-height-relative:page;" filled="f" stroked="f" coordsize="21600,21600" o:gfxdata="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8ZNWtoAAAAMAQAADwAAAAAAAAABACAAAAAiAAAAZHJzL2Rvd25yZXYueG1sUEsBAhQAFAAA&#10;AAgAh07iQJ2NCpa0AQAAdg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723A79E">
                    <w:pPr>
                      <w:pStyle w:val="8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https://coIab.research.googIe.com/drive/1pF9YXyA1LtU8rxl3z5</w:t>
                    </w:r>
                    <w:r>
                      <w:rPr>
                        <w:spacing w:val="31"/>
                      </w:rPr>
                      <w:t xml:space="preserve">  </w:t>
                    </w:r>
                    <w:r>
                      <w:rPr>
                        <w:spacing w:val="-2"/>
                      </w:rPr>
                      <w:t>vw7YiTxHyddvb#scroIITo=HrgfMsPifFuy&amp;printMode=true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7299325</wp:posOffset>
              </wp:positionH>
              <wp:positionV relativeFrom="page">
                <wp:posOffset>9744075</wp:posOffset>
              </wp:positionV>
              <wp:extent cx="193040" cy="153670"/>
              <wp:effectExtent l="0" t="0" r="0" b="0"/>
              <wp:wrapNone/>
              <wp:docPr id="38" name="Text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4AF98A">
                          <w:pPr>
                            <w:pStyle w:val="8"/>
                            <w:spacing w:before="3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" o:spid="_x0000_s1026" o:spt="202" type="#_x0000_t202" style="position:absolute;left:0pt;margin-left:574.75pt;margin-top:767.25pt;height:12.1pt;width:15.2pt;mso-position-horizontal-relative:page;mso-position-vertical-relative:page;z-index:-251642880;mso-width-relative:page;mso-height-relative:page;" filled="f" stroked="f" coordsize="21600,21600" o:gfxdata="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LTI39sAAAAPAQAADwAAAAAAAAABACAAAAAiAAAAZHJzL2Rvd25yZXYueG1sUEsBAhQAFAAA&#10;AAgAh07iQFhTusqzAQAAdQ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84AF98A">
                    <w:pPr>
                      <w:pStyle w:val="8"/>
                      <w:spacing w:before="3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D39C4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290830</wp:posOffset>
              </wp:positionH>
              <wp:positionV relativeFrom="page">
                <wp:posOffset>184150</wp:posOffset>
              </wp:positionV>
              <wp:extent cx="791210" cy="1320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12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F545F2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4/29/25,</w:t>
                          </w:r>
                          <w:r>
                            <w:rPr>
                              <w:spacing w:val="-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6:11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2.9pt;margin-top:14.5pt;height:10.4pt;width:62.3pt;mso-position-horizontal-relative:page;mso-position-vertical-relative:page;z-index:-251648000;mso-width-relative:page;mso-height-relative:page;" filled="f" stroked="f" coordsize="21600,21600" o:gfxdata="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1JiHw&#10;1wAAAAgBAAAPAAAAAAAAAAEAIAAAACIAAABkcnMvZG93bnJldi54bWxQSwECFAAUAAAACACHTuJA&#10;bt8JhrABAABz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2F545F2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4/29/25,</w:t>
                    </w:r>
                    <w:r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6:11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3883660</wp:posOffset>
              </wp:positionH>
              <wp:positionV relativeFrom="page">
                <wp:posOffset>184150</wp:posOffset>
              </wp:positionV>
              <wp:extent cx="1163955" cy="13208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395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940938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EDS</w:t>
                          </w:r>
                          <w:r>
                            <w:rPr>
                              <w:spacing w:val="-7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Activity</w:t>
                          </w:r>
                          <w:r>
                            <w:rPr>
                              <w:spacing w:val="1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no-1</w:t>
                          </w:r>
                          <w:r>
                            <w:rPr>
                              <w:spacing w:val="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05.8pt;margin-top:14.5pt;height:10.4pt;width:91.65pt;mso-position-horizontal-relative:page;mso-position-vertical-relative:page;z-index:-251648000;mso-width-relative:page;mso-height-relative:page;" filled="f" stroked="f" coordsize="21600,21600" o:gfxdata="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W&#10;lk1x2AAAAAkBAAAPAAAAAAAAAAEAIAAAACIAAABkcnMvZG93bnJldi54bWxQSwECFAAUAAAACACH&#10;TuJAEIwzC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940938"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EDS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Activity</w:t>
                    </w:r>
                    <w:r>
                      <w:rPr>
                        <w:spacing w:val="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no-1</w:t>
                    </w:r>
                    <w:r>
                      <w:rPr>
                        <w:spacing w:val="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-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759D4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290830</wp:posOffset>
              </wp:positionH>
              <wp:positionV relativeFrom="page">
                <wp:posOffset>178435</wp:posOffset>
              </wp:positionV>
              <wp:extent cx="789940" cy="13906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9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C4F24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t>4/29/25,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6:11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22.9pt;margin-top:14.05pt;height:10.95pt;width:62.2pt;mso-position-horizontal-relative:page;mso-position-vertical-relative:page;z-index:-251645952;mso-width-relative:page;mso-height-relative:page;" filled="f" stroked="f" coordsize="21600,21600" o:gfxdata="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fL&#10;PzfXAAAACAEAAA8AAAAAAAAAAQAgAAAAIgAAAGRycy9kb3ducmV2LnhtbFBLAQIUABQAAAAIAIdO&#10;4kBbpSVTsgEAAHU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3C4F24">
                    <w:pPr>
                      <w:pStyle w:val="8"/>
                      <w:spacing w:before="14"/>
                      <w:ind w:left="20"/>
                    </w:pPr>
                    <w:r>
                      <w:t>4/29/25,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6:11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3883660</wp:posOffset>
              </wp:positionH>
              <wp:positionV relativeFrom="page">
                <wp:posOffset>178435</wp:posOffset>
              </wp:positionV>
              <wp:extent cx="1163320" cy="13906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33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7A75C4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t>EDS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Activity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no-1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305.8pt;margin-top:14.05pt;height:10.95pt;width:91.6pt;mso-position-horizontal-relative:page;mso-position-vertical-relative:page;z-index:-251645952;mso-width-relative:page;mso-height-relative:page;" filled="f" stroked="f" coordsize="21600,21600" o:gfxdata="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y&#10;PYZk2AAAAAkBAAAPAAAAAAAAAAEAIAAAACIAAABkcnMvZG93bnJldi54bWxQSwECFAAUAAAACACH&#10;TuJAJ0Uub7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7A75C4">
                    <w:pPr>
                      <w:pStyle w:val="8"/>
                      <w:spacing w:before="14"/>
                      <w:ind w:left="20"/>
                    </w:pPr>
                    <w:r>
                      <w:t>EDS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Activity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no-1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6274A"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290830</wp:posOffset>
              </wp:positionH>
              <wp:positionV relativeFrom="page">
                <wp:posOffset>178435</wp:posOffset>
              </wp:positionV>
              <wp:extent cx="789940" cy="139065"/>
              <wp:effectExtent l="0" t="0" r="0" b="0"/>
              <wp:wrapNone/>
              <wp:docPr id="35" name="Text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9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F20ED6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t>4/29/25,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6:11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5" o:spid="_x0000_s1026" o:spt="202" type="#_x0000_t202" style="position:absolute;left:0pt;margin-left:22.9pt;margin-top:14.05pt;height:10.95pt;width:62.2pt;mso-position-horizontal-relative:page;mso-position-vertical-relative:page;z-index:-251643904;mso-width-relative:page;mso-height-relative:page;" filled="f" stroked="f" coordsize="21600,21600" o:gfxdata="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8s/N9cAAAAIAQAADwAAAAAAAAABACAAAAAiAAAAZHJzL2Rvd25yZXYueG1sUEsBAhQAFAAAAAgA&#10;h07iQA92sgG0AQAAdQ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F20ED6">
                    <w:pPr>
                      <w:pStyle w:val="8"/>
                      <w:spacing w:before="14"/>
                      <w:ind w:left="20"/>
                    </w:pPr>
                    <w:r>
                      <w:t>4/29/25,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6:11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PM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3883660</wp:posOffset>
              </wp:positionH>
              <wp:positionV relativeFrom="page">
                <wp:posOffset>178435</wp:posOffset>
              </wp:positionV>
              <wp:extent cx="1163320" cy="139065"/>
              <wp:effectExtent l="0" t="0" r="0" b="0"/>
              <wp:wrapNone/>
              <wp:docPr id="36" name="Text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33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9E7F84">
                          <w:pPr>
                            <w:pStyle w:val="8"/>
                            <w:spacing w:before="14"/>
                            <w:ind w:left="20"/>
                          </w:pPr>
                          <w:r>
                            <w:t>EDS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Activity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no-1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26" o:spt="202" type="#_x0000_t202" style="position:absolute;left:0pt;margin-left:305.8pt;margin-top:14.05pt;height:10.95pt;width:91.6pt;mso-position-horizontal-relative:page;mso-position-vertical-relative:page;z-index:-251643904;mso-width-relative:page;mso-height-relative:page;" filled="f" stroked="f" coordsize="21600,21600" o:gfxdata="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y&#10;PYZk2AAAAAkBAAAPAAAAAAAAAAEAIAAAACIAAABkcnMvZG93bnJldi54bWxQSwECFAAUAAAACACH&#10;TuJArIBfdr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09E7F84">
                    <w:pPr>
                      <w:pStyle w:val="8"/>
                      <w:spacing w:before="14"/>
                      <w:ind w:left="20"/>
                    </w:pPr>
                    <w:r>
                      <w:t>EDS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Activity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no-1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Colab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3"/>
      <w:numFmt w:val="decimal"/>
      <w:lvlText w:val="%1."/>
      <w:lvlJc w:val="left"/>
      <w:pPr>
        <w:ind w:left="532" w:hanging="280"/>
        <w:jc w:val="left"/>
      </w:pPr>
      <w:rPr>
        <w:rFonts w:hint="default"/>
        <w:spacing w:val="-1"/>
        <w:w w:val="8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4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0" w:hanging="191"/>
        <w:jc w:val="right"/>
      </w:pPr>
      <w:rPr>
        <w:rFonts w:hint="default"/>
        <w:spacing w:val="-1"/>
        <w:w w:val="94"/>
        <w:lang w:val="en-US" w:eastAsia="en-US" w:bidi="ar-SA"/>
      </w:rPr>
    </w:lvl>
    <w:lvl w:ilvl="1" w:tentative="0">
      <w:start w:val="0"/>
      <w:numFmt w:val="decimal"/>
      <w:lvlText w:val="%2"/>
      <w:lvlJc w:val="left"/>
      <w:pPr>
        <w:ind w:left="1244" w:hanging="5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0"/>
        <w:w w:val="88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5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4" w:hanging="5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6" w:hanging="5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8" w:hanging="5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5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3" w:hanging="5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5" w:hanging="51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9"/>
      <w:numFmt w:val="decimal"/>
      <w:lvlText w:val="%1."/>
      <w:lvlJc w:val="left"/>
      <w:pPr>
        <w:ind w:left="540" w:hanging="282"/>
        <w:jc w:val="left"/>
      </w:pPr>
      <w:rPr>
        <w:rFonts w:hint="default"/>
        <w:spacing w:val="-1"/>
        <w:w w:val="9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6" w:hanging="2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4" w:hanging="2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2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2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2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2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A21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7"/>
      <w:outlineLvl w:val="1"/>
    </w:pPr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7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type="paragraph" w:styleId="4">
    <w:name w:val="heading 3"/>
    <w:basedOn w:val="1"/>
    <w:qFormat/>
    <w:uiPriority w:val="1"/>
    <w:pPr>
      <w:ind w:left="531" w:hanging="181"/>
      <w:outlineLvl w:val="3"/>
    </w:pPr>
    <w:rPr>
      <w:rFonts w:ascii="Arial" w:hAnsi="Arial" w:eastAsia="Arial" w:cs="Arial"/>
      <w:sz w:val="17"/>
      <w:szCs w:val="17"/>
      <w:lang w:val="en-US" w:eastAsia="en-US" w:bidi="ar-SA"/>
    </w:rPr>
  </w:style>
  <w:style w:type="paragraph" w:styleId="5">
    <w:name w:val="heading 4"/>
    <w:basedOn w:val="1"/>
    <w:qFormat/>
    <w:uiPriority w:val="1"/>
    <w:pPr>
      <w:ind w:left="612"/>
      <w:outlineLvl w:val="4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" w:hAnsi="Arial" w:eastAsia="Arial" w:cs="Arial"/>
      <w:sz w:val="16"/>
      <w:szCs w:val="1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7" w:firstLine="136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66"/>
      <w:ind w:right="28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2.png"/><Relationship Id="rId32" Type="http://schemas.openxmlformats.org/officeDocument/2006/relationships/image" Target="media/image21.jpe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2025-04-29T20:20:00Z</dcterms:created>
  <dc:creator>Anisha</dc:creator>
  <cp:lastModifiedBy>ANISHA GHODESWAR</cp:lastModifiedBy>
  <dcterms:modified xsi:type="dcterms:W3CDTF">2025-04-29T20:23:00Z</dcterms:modified>
  <dc:title>EDS Activity no-1 - Colab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9968B8DE31AD4FC8908507C982A0FC2E_12</vt:lpwstr>
  </property>
</Properties>
</file>